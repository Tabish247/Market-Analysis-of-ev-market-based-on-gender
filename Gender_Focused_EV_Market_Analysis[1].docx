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9D053" w14:textId="77777777" w:rsidR="00F13A79" w:rsidRDefault="00000000">
      <w:pPr>
        <w:pStyle w:val="Title"/>
      </w:pPr>
      <w:r>
        <w:t>Gender-Based Electric Vehicle (EV) Market Analysis in India</w:t>
      </w:r>
    </w:p>
    <w:p w14:paraId="13C063F0" w14:textId="32C24B92" w:rsidR="003F0A19" w:rsidRDefault="003F0A19" w:rsidP="00B867B2">
      <w:pPr>
        <w:pStyle w:val="Heading1"/>
      </w:pPr>
      <w:r>
        <w:t>Name: -Tabish Anwar</w:t>
      </w:r>
    </w:p>
    <w:p w14:paraId="009A84E8" w14:textId="429D00D6" w:rsidR="003F0A19" w:rsidRDefault="003F0A19" w:rsidP="003F0A19">
      <w:r w:rsidRPr="003F0A19">
        <w:rPr>
          <w:color w:val="FF0000"/>
          <w:u w:val="single"/>
        </w:rPr>
        <w:t>Dataset link: -</w:t>
      </w:r>
      <w:r w:rsidRPr="003F0A19">
        <w:t>https://drive.google.com/file/d/191duwilKgMn0GGxVLMenTkW7OdtdvT_e/view?usp=sharing</w:t>
      </w:r>
    </w:p>
    <w:p w14:paraId="08D7ADDE" w14:textId="77777777" w:rsidR="00EE3A77" w:rsidRDefault="00EE3A77" w:rsidP="003F0A19">
      <w:pPr>
        <w:rPr>
          <w:color w:val="FF0000"/>
          <w:u w:val="single"/>
        </w:rPr>
      </w:pPr>
      <w:proofErr w:type="spellStart"/>
      <w:r>
        <w:rPr>
          <w:color w:val="FF0000"/>
          <w:u w:val="single"/>
        </w:rPr>
        <w:t>Github</w:t>
      </w:r>
      <w:proofErr w:type="spellEnd"/>
      <w:r w:rsidRPr="003F0A19">
        <w:rPr>
          <w:color w:val="FF0000"/>
          <w:u w:val="single"/>
        </w:rPr>
        <w:t xml:space="preserve"> link: -</w:t>
      </w:r>
      <w:r>
        <w:rPr>
          <w:color w:val="FF0000"/>
          <w:u w:val="single"/>
        </w:rPr>
        <w:t xml:space="preserve"> </w:t>
      </w:r>
    </w:p>
    <w:p w14:paraId="1BA177A8" w14:textId="5535CB94" w:rsidR="00EE3A77" w:rsidRPr="00EE3A77" w:rsidRDefault="00EE3A77" w:rsidP="003F0A19">
      <w:pPr>
        <w:rPr>
          <w:color w:val="FF0000"/>
          <w:u w:val="single"/>
        </w:rPr>
      </w:pPr>
      <w:r w:rsidRPr="00EE3A77">
        <w:rPr>
          <w:color w:val="0D0D0D" w:themeColor="text1" w:themeTint="F2"/>
        </w:rPr>
        <w:t>https://github.com/Tabish247/Market-Analysis-of-ev-market-based-on-gender.git</w:t>
      </w:r>
    </w:p>
    <w:p w14:paraId="124C9DFD" w14:textId="1699578C" w:rsidR="00B867B2" w:rsidRDefault="00B867B2" w:rsidP="00B867B2">
      <w:pPr>
        <w:pStyle w:val="Heading1"/>
      </w:pPr>
      <w:r>
        <w:t>Introduction</w:t>
      </w:r>
    </w:p>
    <w:p w14:paraId="1F3D6B5D" w14:textId="7D7B8820" w:rsidR="00B867B2" w:rsidRDefault="00B867B2" w:rsidP="00B867B2">
      <w:r>
        <w:t>This report adds a gender-focused perspective to the EV market analysis in India. While the original study did not consider gender as a factor, incorporating it can provide valuable insights into preferences, adoption behavior, and marketing strategies.</w:t>
      </w:r>
    </w:p>
    <w:p w14:paraId="5599C11D" w14:textId="56EA819F" w:rsidR="00F13A79" w:rsidRDefault="00B867B2">
      <w:pPr>
        <w:pStyle w:val="Heading1"/>
      </w:pPr>
      <w:r>
        <w:t>1. Gender Segmentation &amp; Market Distribution</w:t>
      </w:r>
    </w:p>
    <w:p w14:paraId="069261E3" w14:textId="77777777" w:rsidR="00F13A79" w:rsidRDefault="00000000">
      <w:r>
        <w:t>Understanding the gender-based distribution of EV adoption is essential to tailor product offerings, marketing strategies, and infrastructure. The chart below presents the estimated distribution across genders in India’s EV market.</w:t>
      </w:r>
    </w:p>
    <w:p w14:paraId="38C1E79B" w14:textId="77777777" w:rsidR="00F13A79" w:rsidRDefault="00000000">
      <w:r>
        <w:rPr>
          <w:noProof/>
        </w:rPr>
        <w:lastRenderedPageBreak/>
        <w:drawing>
          <wp:inline distT="0" distB="0" distL="0" distR="0" wp14:anchorId="41BD06A0" wp14:editId="5A27AC26">
            <wp:extent cx="3511550" cy="351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_gender_distribution_pi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EA3F" w14:textId="77777777" w:rsidR="00F13A79" w:rsidRDefault="00000000">
      <w:r>
        <w:t>Figure 1: Estimated Gender Distribution in the EV Market.</w:t>
      </w:r>
    </w:p>
    <w:p w14:paraId="5FCD2A8F" w14:textId="77777777" w:rsidR="00F13A79" w:rsidRDefault="00000000">
      <w:r>
        <w:t>Although males currently dominate EV purchases, female and non-binary segments are emerging with distinct priorities.</w:t>
      </w:r>
    </w:p>
    <w:p w14:paraId="5CE68837" w14:textId="616271D9" w:rsidR="00F13A79" w:rsidRDefault="00433D89">
      <w:pPr>
        <w:pStyle w:val="Heading2"/>
      </w:pPr>
      <w:r>
        <w:t>2. Gender-Relevant Augmentation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13A79" w14:paraId="1FC4A643" w14:textId="77777777">
        <w:tc>
          <w:tcPr>
            <w:tcW w:w="2160" w:type="dxa"/>
          </w:tcPr>
          <w:p w14:paraId="130495C7" w14:textId="77777777" w:rsidR="00F13A79" w:rsidRDefault="00000000">
            <w:r>
              <w:t>Variable</w:t>
            </w:r>
          </w:p>
        </w:tc>
        <w:tc>
          <w:tcPr>
            <w:tcW w:w="2160" w:type="dxa"/>
          </w:tcPr>
          <w:p w14:paraId="31F2A712" w14:textId="77777777" w:rsidR="00F13A79" w:rsidRDefault="00000000">
            <w:r>
              <w:t>Male Preference</w:t>
            </w:r>
          </w:p>
        </w:tc>
        <w:tc>
          <w:tcPr>
            <w:tcW w:w="2160" w:type="dxa"/>
          </w:tcPr>
          <w:p w14:paraId="450024B9" w14:textId="77777777" w:rsidR="00F13A79" w:rsidRDefault="00000000">
            <w:r>
              <w:t>Female Preference</w:t>
            </w:r>
          </w:p>
        </w:tc>
        <w:tc>
          <w:tcPr>
            <w:tcW w:w="2160" w:type="dxa"/>
          </w:tcPr>
          <w:p w14:paraId="318D961D" w14:textId="77777777" w:rsidR="00F13A79" w:rsidRDefault="00000000">
            <w:r>
              <w:t>Non-Binary/Other Preference</w:t>
            </w:r>
          </w:p>
        </w:tc>
      </w:tr>
      <w:tr w:rsidR="00F13A79" w14:paraId="4B4C7583" w14:textId="77777777">
        <w:tc>
          <w:tcPr>
            <w:tcW w:w="2160" w:type="dxa"/>
          </w:tcPr>
          <w:p w14:paraId="562B1601" w14:textId="77777777" w:rsidR="00F13A79" w:rsidRDefault="00000000">
            <w:r>
              <w:t>Charging Stations</w:t>
            </w:r>
          </w:p>
        </w:tc>
        <w:tc>
          <w:tcPr>
            <w:tcW w:w="2160" w:type="dxa"/>
          </w:tcPr>
          <w:p w14:paraId="4DF81102" w14:textId="77777777" w:rsidR="00F13A79" w:rsidRDefault="00000000">
            <w:r>
              <w:t>Fast-charging, road trips</w:t>
            </w:r>
          </w:p>
        </w:tc>
        <w:tc>
          <w:tcPr>
            <w:tcW w:w="2160" w:type="dxa"/>
          </w:tcPr>
          <w:p w14:paraId="40B1621A" w14:textId="77777777" w:rsidR="00F13A79" w:rsidRDefault="00000000">
            <w:r>
              <w:t>Accessible &amp; safe locations</w:t>
            </w:r>
          </w:p>
        </w:tc>
        <w:tc>
          <w:tcPr>
            <w:tcW w:w="2160" w:type="dxa"/>
          </w:tcPr>
          <w:p w14:paraId="700D5A41" w14:textId="77777777" w:rsidR="00F13A79" w:rsidRDefault="00000000">
            <w:r>
              <w:t>Home/workplace &amp; inclusive design</w:t>
            </w:r>
          </w:p>
        </w:tc>
      </w:tr>
      <w:tr w:rsidR="00F13A79" w14:paraId="4B47A9C0" w14:textId="77777777">
        <w:tc>
          <w:tcPr>
            <w:tcW w:w="2160" w:type="dxa"/>
          </w:tcPr>
          <w:p w14:paraId="4F44ECD8" w14:textId="77777777" w:rsidR="00F13A79" w:rsidRDefault="00000000">
            <w:r>
              <w:t>Market Share</w:t>
            </w:r>
          </w:p>
        </w:tc>
        <w:tc>
          <w:tcPr>
            <w:tcW w:w="2160" w:type="dxa"/>
          </w:tcPr>
          <w:p w14:paraId="223EF489" w14:textId="77777777" w:rsidR="00F13A79" w:rsidRDefault="00000000">
            <w:r>
              <w:t>Tech brands, high sales zones</w:t>
            </w:r>
          </w:p>
        </w:tc>
        <w:tc>
          <w:tcPr>
            <w:tcW w:w="2160" w:type="dxa"/>
          </w:tcPr>
          <w:p w14:paraId="6437EBFB" w14:textId="77777777" w:rsidR="00F13A79" w:rsidRDefault="00000000">
            <w:r>
              <w:t>Trusted brands, peer reviews</w:t>
            </w:r>
          </w:p>
        </w:tc>
        <w:tc>
          <w:tcPr>
            <w:tcW w:w="2160" w:type="dxa"/>
          </w:tcPr>
          <w:p w14:paraId="5064EF93" w14:textId="77777777" w:rsidR="00F13A79" w:rsidRDefault="00000000">
            <w:r>
              <w:t>Ethical &amp; inclusive brands</w:t>
            </w:r>
          </w:p>
        </w:tc>
      </w:tr>
      <w:tr w:rsidR="00F13A79" w14:paraId="5F52C393" w14:textId="77777777">
        <w:tc>
          <w:tcPr>
            <w:tcW w:w="2160" w:type="dxa"/>
          </w:tcPr>
          <w:p w14:paraId="1748124E" w14:textId="77777777" w:rsidR="00F13A79" w:rsidRDefault="00000000">
            <w:r>
              <w:t>Annual Sales</w:t>
            </w:r>
          </w:p>
        </w:tc>
        <w:tc>
          <w:tcPr>
            <w:tcW w:w="2160" w:type="dxa"/>
          </w:tcPr>
          <w:p w14:paraId="42F2EEDC" w14:textId="77777777" w:rsidR="00F13A79" w:rsidRDefault="00000000">
            <w:r>
              <w:t>Performance-driven adoption</w:t>
            </w:r>
          </w:p>
        </w:tc>
        <w:tc>
          <w:tcPr>
            <w:tcW w:w="2160" w:type="dxa"/>
          </w:tcPr>
          <w:p w14:paraId="7CC2546C" w14:textId="77777777" w:rsidR="00F13A79" w:rsidRDefault="00000000">
            <w:r>
              <w:t>Comfort, price-focused</w:t>
            </w:r>
          </w:p>
        </w:tc>
        <w:tc>
          <w:tcPr>
            <w:tcW w:w="2160" w:type="dxa"/>
          </w:tcPr>
          <w:p w14:paraId="462D9FA8" w14:textId="77777777" w:rsidR="00F13A79" w:rsidRDefault="00000000">
            <w:r>
              <w:t>Feature- and brand-values focused</w:t>
            </w:r>
          </w:p>
        </w:tc>
      </w:tr>
      <w:tr w:rsidR="00F13A79" w14:paraId="7C44A84F" w14:textId="77777777">
        <w:tc>
          <w:tcPr>
            <w:tcW w:w="2160" w:type="dxa"/>
          </w:tcPr>
          <w:p w14:paraId="0525CC8D" w14:textId="77777777" w:rsidR="00F13A79" w:rsidRDefault="00000000">
            <w:r>
              <w:t>EV Type</w:t>
            </w:r>
          </w:p>
        </w:tc>
        <w:tc>
          <w:tcPr>
            <w:tcW w:w="2160" w:type="dxa"/>
          </w:tcPr>
          <w:p w14:paraId="1624F127" w14:textId="77777777" w:rsidR="00F13A79" w:rsidRDefault="00000000">
            <w:r>
              <w:t>Sporty scooters, sedans</w:t>
            </w:r>
          </w:p>
        </w:tc>
        <w:tc>
          <w:tcPr>
            <w:tcW w:w="2160" w:type="dxa"/>
          </w:tcPr>
          <w:p w14:paraId="224413ED" w14:textId="77777777" w:rsidR="00F13A79" w:rsidRDefault="00000000">
            <w:r>
              <w:t>Compact, city-friendly EVs</w:t>
            </w:r>
          </w:p>
        </w:tc>
        <w:tc>
          <w:tcPr>
            <w:tcW w:w="2160" w:type="dxa"/>
          </w:tcPr>
          <w:p w14:paraId="28BD2BC3" w14:textId="77777777" w:rsidR="00F13A79" w:rsidRDefault="00000000">
            <w:r>
              <w:t>Design-led, connected vehicles</w:t>
            </w:r>
          </w:p>
        </w:tc>
      </w:tr>
    </w:tbl>
    <w:p w14:paraId="70F9E20C" w14:textId="29A0D368" w:rsidR="00F13A79" w:rsidRDefault="00433D89">
      <w:pPr>
        <w:pStyle w:val="Heading1"/>
      </w:pPr>
      <w:r>
        <w:t>3. Feature Preferences by Gender</w:t>
      </w:r>
    </w:p>
    <w:p w14:paraId="3D61D03C" w14:textId="77777777" w:rsidR="00F13A79" w:rsidRDefault="00000000">
      <w:r>
        <w:t>Preferences across EV features differ significantly among genders. The following bar chart visualizes how each gender scores key features.</w:t>
      </w:r>
    </w:p>
    <w:p w14:paraId="6C7E5A99" w14:textId="77777777" w:rsidR="00F13A79" w:rsidRDefault="00000000">
      <w:r>
        <w:rPr>
          <w:noProof/>
        </w:rPr>
        <w:lastRenderedPageBreak/>
        <w:drawing>
          <wp:inline distT="0" distB="0" distL="0" distR="0" wp14:anchorId="114C6E78" wp14:editId="3C36B089">
            <wp:extent cx="5029200" cy="3017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_feature_preferences_histogra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8064" w14:textId="77777777" w:rsidR="00F13A79" w:rsidRDefault="00000000">
      <w:r>
        <w:t>Figure 2: Feature Preferences for EVs by Gender.</w:t>
      </w:r>
    </w:p>
    <w:p w14:paraId="655849E1" w14:textId="77777777" w:rsidR="00F13A79" w:rsidRDefault="00000000">
      <w:r>
        <w:t>- Males prioritize performance and brand presence.</w:t>
      </w:r>
      <w:r>
        <w:br/>
        <w:t>- Females rate affordability, safety, and usability as top concerns.</w:t>
      </w:r>
      <w:r>
        <w:br/>
        <w:t>- Non-binary users are strongly driven by inclusive design and eco-brand ethics.</w:t>
      </w:r>
    </w:p>
    <w:p w14:paraId="07171682" w14:textId="0444CBD8" w:rsidR="00F13A79" w:rsidRDefault="00433D89">
      <w:pPr>
        <w:pStyle w:val="Heading1"/>
      </w:pPr>
      <w:r>
        <w:t>4. Market Cluster Mapping with Gender Context</w:t>
      </w:r>
    </w:p>
    <w:p w14:paraId="1BC71D92" w14:textId="77777777" w:rsidR="00F13A79" w:rsidRDefault="00000000">
      <w:r>
        <w:t>States from the original analysis can be enriched by gender variables to identify opportunities:</w:t>
      </w:r>
      <w:r>
        <w:br/>
        <w:t>• High-Adoption, Male-Dominant (e.g., Maharashtra, Karnataka)</w:t>
      </w:r>
      <w:r>
        <w:br/>
        <w:t>• High-Growth, Female-Adoption Potential (e.g., Gujarat, Telangana)</w:t>
      </w:r>
      <w:r>
        <w:br/>
        <w:t>• Low-Adoption, Long-Term Non-Binary Targets (e.g., Assam, Bihar)</w:t>
      </w:r>
      <w:r>
        <w:br/>
        <w:t>By layering gender-specific feature preferences into clusters, startups can better match products with market needs.</w:t>
      </w:r>
    </w:p>
    <w:p w14:paraId="7199A6C7" w14:textId="5EA2CBCB" w:rsidR="00433D89" w:rsidRDefault="00433D89">
      <w:r>
        <w:rPr>
          <w:noProof/>
        </w:rPr>
        <w:lastRenderedPageBreak/>
        <w:drawing>
          <wp:inline distT="0" distB="0" distL="0" distR="0" wp14:anchorId="26711F30" wp14:editId="0D1E23A9">
            <wp:extent cx="5486400" cy="3250565"/>
            <wp:effectExtent l="0" t="0" r="0" b="6985"/>
            <wp:docPr id="1320230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30116" name="Picture 13202301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F4E2" w14:textId="77777777" w:rsidR="00433D89" w:rsidRPr="00433D89" w:rsidRDefault="00433D89" w:rsidP="00433D89">
      <w:pPr>
        <w:rPr>
          <w:b/>
          <w:bCs/>
          <w:lang w:val="en-IN"/>
        </w:rPr>
      </w:pPr>
      <w:r w:rsidRPr="00433D89">
        <w:rPr>
          <w:b/>
          <w:bCs/>
          <w:lang w:val="en-IN"/>
        </w:rPr>
        <w:t>Explanation of the Segments</w:t>
      </w:r>
    </w:p>
    <w:p w14:paraId="67C84190" w14:textId="77777777" w:rsidR="00433D89" w:rsidRPr="00433D89" w:rsidRDefault="00433D89" w:rsidP="00433D89">
      <w:pPr>
        <w:numPr>
          <w:ilvl w:val="0"/>
          <w:numId w:val="10"/>
        </w:numPr>
        <w:rPr>
          <w:lang w:val="en-IN"/>
        </w:rPr>
      </w:pPr>
      <w:r w:rsidRPr="00433D89">
        <w:rPr>
          <w:b/>
          <w:bCs/>
          <w:lang w:val="en-IN"/>
        </w:rPr>
        <w:t>High-Adoption</w:t>
      </w:r>
      <w:r w:rsidRPr="00433D89">
        <w:rPr>
          <w:lang w:val="en-IN"/>
        </w:rPr>
        <w:t xml:space="preserve"> (e.g., Maharashtra, Karnataka): Dominated by male buyers, mature market.</w:t>
      </w:r>
    </w:p>
    <w:p w14:paraId="08882BC0" w14:textId="77777777" w:rsidR="00433D89" w:rsidRPr="00433D89" w:rsidRDefault="00433D89" w:rsidP="00433D89">
      <w:pPr>
        <w:numPr>
          <w:ilvl w:val="0"/>
          <w:numId w:val="10"/>
        </w:numPr>
        <w:rPr>
          <w:lang w:val="en-IN"/>
        </w:rPr>
      </w:pPr>
      <w:r w:rsidRPr="00433D89">
        <w:rPr>
          <w:b/>
          <w:bCs/>
          <w:lang w:val="en-IN"/>
        </w:rPr>
        <w:t>Emerging Growth</w:t>
      </w:r>
      <w:r w:rsidRPr="00433D89">
        <w:rPr>
          <w:lang w:val="en-IN"/>
        </w:rPr>
        <w:t xml:space="preserve"> (e.g., Gujarat, Telangana): More female engagement due to rising demand.</w:t>
      </w:r>
    </w:p>
    <w:p w14:paraId="4E848B79" w14:textId="6DBA6E77" w:rsidR="00433D89" w:rsidRPr="003470C0" w:rsidRDefault="00433D89" w:rsidP="003470C0">
      <w:pPr>
        <w:numPr>
          <w:ilvl w:val="0"/>
          <w:numId w:val="10"/>
        </w:numPr>
        <w:rPr>
          <w:lang w:val="en-IN"/>
        </w:rPr>
      </w:pPr>
      <w:r w:rsidRPr="00433D89">
        <w:rPr>
          <w:b/>
          <w:bCs/>
          <w:lang w:val="en-IN"/>
        </w:rPr>
        <w:t>Low-Adoption</w:t>
      </w:r>
      <w:r w:rsidRPr="00433D89">
        <w:rPr>
          <w:lang w:val="en-IN"/>
        </w:rPr>
        <w:t xml:space="preserve"> (e.g., Assam, Bihar): Non-binary demographics more responsive to future opportunity and inclusive messaging.</w:t>
      </w:r>
    </w:p>
    <w:p w14:paraId="40C62130" w14:textId="43CD8787" w:rsidR="00F13A79" w:rsidRDefault="00433D89">
      <w:pPr>
        <w:pStyle w:val="Heading1"/>
      </w:pPr>
      <w:r>
        <w:t>5. Strategic Recommendations by Gender Segment</w:t>
      </w:r>
    </w:p>
    <w:p w14:paraId="0BF3FC4B" w14:textId="77777777" w:rsidR="00F13A79" w:rsidRDefault="00000000">
      <w:r>
        <w:t>Based on the gender segmentation, preferences, and inferred patterns from regional analysis, here are targeted strategies:</w:t>
      </w:r>
    </w:p>
    <w:p w14:paraId="2A227229" w14:textId="77777777" w:rsidR="00F13A79" w:rsidRDefault="00000000">
      <w:r>
        <w:t>- Males: Launch premium models with top speed, smart tech, and performance branding.</w:t>
      </w:r>
      <w:r>
        <w:br/>
        <w:t>- Females: Market mid-range models with safety features, low maintenance, and comfort.</w:t>
      </w:r>
      <w:r>
        <w:br/>
        <w:t>- Non-binary: Prioritize inclusive design, digital connectivity, and sustainability messaging.</w:t>
      </w:r>
      <w:r>
        <w:br/>
        <w:t>- Invest in charging infrastructure that supports urban accessibility, especially near work/residential zones.</w:t>
      </w:r>
    </w:p>
    <w:p w14:paraId="11EC6E6C" w14:textId="77777777" w:rsidR="003470C0" w:rsidRDefault="003470C0"/>
    <w:p w14:paraId="02C9C4C9" w14:textId="3A181E53" w:rsidR="003470C0" w:rsidRPr="003470C0" w:rsidRDefault="003470C0" w:rsidP="003470C0">
      <w:pPr>
        <w:rPr>
          <w:b/>
          <w:bCs/>
          <w:color w:val="365F91" w:themeColor="accent1" w:themeShade="BF"/>
          <w:sz w:val="28"/>
          <w:szCs w:val="28"/>
          <w:lang w:val="en-IN"/>
        </w:rPr>
      </w:pPr>
      <w:r w:rsidRPr="003470C0">
        <w:rPr>
          <w:b/>
          <w:bCs/>
          <w:color w:val="365F91" w:themeColor="accent1" w:themeShade="BF"/>
          <w:sz w:val="28"/>
          <w:szCs w:val="28"/>
          <w:lang w:val="en-IN"/>
        </w:rPr>
        <w:t>6.Explanation of Gender-Based EV Preferences in Top Cities</w:t>
      </w:r>
    </w:p>
    <w:p w14:paraId="118F02C1" w14:textId="77777777" w:rsidR="003470C0" w:rsidRPr="003470C0" w:rsidRDefault="003470C0" w:rsidP="003470C0">
      <w:pPr>
        <w:rPr>
          <w:b/>
          <w:bCs/>
          <w:lang w:val="en-IN"/>
        </w:rPr>
      </w:pPr>
      <w:r w:rsidRPr="003470C0">
        <w:rPr>
          <w:rFonts w:ascii="Segoe UI Emoji" w:hAnsi="Segoe UI Emoji" w:cs="Segoe UI Emoji"/>
          <w:b/>
          <w:bCs/>
          <w:lang w:val="en-IN"/>
        </w:rPr>
        <w:t>🔹</w:t>
      </w:r>
      <w:r w:rsidRPr="003470C0">
        <w:rPr>
          <w:b/>
          <w:bCs/>
          <w:lang w:val="en-IN"/>
        </w:rPr>
        <w:t xml:space="preserve"> 1. Bengaluru (Tech Hub)</w:t>
      </w:r>
    </w:p>
    <w:p w14:paraId="36694E47" w14:textId="77777777" w:rsidR="003470C0" w:rsidRPr="003470C0" w:rsidRDefault="003470C0" w:rsidP="003470C0">
      <w:pPr>
        <w:numPr>
          <w:ilvl w:val="0"/>
          <w:numId w:val="11"/>
        </w:numPr>
        <w:rPr>
          <w:lang w:val="en-IN"/>
        </w:rPr>
      </w:pPr>
      <w:r w:rsidRPr="003470C0">
        <w:rPr>
          <w:b/>
          <w:bCs/>
          <w:lang w:val="en-IN"/>
        </w:rPr>
        <w:lastRenderedPageBreak/>
        <w:t>Male Buyers</w:t>
      </w:r>
      <w:r w:rsidRPr="003470C0">
        <w:rPr>
          <w:lang w:val="en-IN"/>
        </w:rPr>
        <w:t>:</w:t>
      </w:r>
    </w:p>
    <w:p w14:paraId="00ECD210" w14:textId="77777777" w:rsidR="003470C0" w:rsidRPr="003470C0" w:rsidRDefault="003470C0" w:rsidP="003470C0">
      <w:pPr>
        <w:numPr>
          <w:ilvl w:val="1"/>
          <w:numId w:val="11"/>
        </w:numPr>
        <w:rPr>
          <w:lang w:val="en-IN"/>
        </w:rPr>
      </w:pPr>
      <w:r w:rsidRPr="003470C0">
        <w:rPr>
          <w:lang w:val="en-IN"/>
        </w:rPr>
        <w:t xml:space="preserve">Prefer premium performance EVs like </w:t>
      </w:r>
      <w:r w:rsidRPr="003470C0">
        <w:rPr>
          <w:b/>
          <w:bCs/>
          <w:lang w:val="en-IN"/>
        </w:rPr>
        <w:t>Ather</w:t>
      </w:r>
      <w:r w:rsidRPr="003470C0">
        <w:rPr>
          <w:lang w:val="en-IN"/>
        </w:rPr>
        <w:t xml:space="preserve">, </w:t>
      </w:r>
      <w:r w:rsidRPr="003470C0">
        <w:rPr>
          <w:b/>
          <w:bCs/>
          <w:lang w:val="en-IN"/>
        </w:rPr>
        <w:t>Tesla</w:t>
      </w:r>
      <w:r w:rsidRPr="003470C0">
        <w:rPr>
          <w:lang w:val="en-IN"/>
        </w:rPr>
        <w:t>, or high-speed scooters.</w:t>
      </w:r>
    </w:p>
    <w:p w14:paraId="1843623E" w14:textId="77777777" w:rsidR="003470C0" w:rsidRPr="003470C0" w:rsidRDefault="003470C0" w:rsidP="003470C0">
      <w:pPr>
        <w:numPr>
          <w:ilvl w:val="1"/>
          <w:numId w:val="11"/>
        </w:numPr>
        <w:rPr>
          <w:lang w:val="en-IN"/>
        </w:rPr>
      </w:pPr>
      <w:r w:rsidRPr="003470C0">
        <w:rPr>
          <w:lang w:val="en-IN"/>
        </w:rPr>
        <w:t>Key drivers: speed, advanced features, futuristic design, brand value.</w:t>
      </w:r>
    </w:p>
    <w:p w14:paraId="6C1CA15D" w14:textId="77777777" w:rsidR="003470C0" w:rsidRPr="003470C0" w:rsidRDefault="003470C0" w:rsidP="003470C0">
      <w:pPr>
        <w:numPr>
          <w:ilvl w:val="0"/>
          <w:numId w:val="11"/>
        </w:numPr>
        <w:rPr>
          <w:lang w:val="en-IN"/>
        </w:rPr>
      </w:pPr>
      <w:r w:rsidRPr="003470C0">
        <w:rPr>
          <w:b/>
          <w:bCs/>
          <w:lang w:val="en-IN"/>
        </w:rPr>
        <w:t>Female Buyers</w:t>
      </w:r>
      <w:r w:rsidRPr="003470C0">
        <w:rPr>
          <w:lang w:val="en-IN"/>
        </w:rPr>
        <w:t>:</w:t>
      </w:r>
    </w:p>
    <w:p w14:paraId="21676503" w14:textId="77777777" w:rsidR="003470C0" w:rsidRPr="003470C0" w:rsidRDefault="003470C0" w:rsidP="003470C0">
      <w:pPr>
        <w:numPr>
          <w:ilvl w:val="1"/>
          <w:numId w:val="11"/>
        </w:numPr>
        <w:rPr>
          <w:lang w:val="en-IN"/>
        </w:rPr>
      </w:pPr>
      <w:r w:rsidRPr="003470C0">
        <w:rPr>
          <w:lang w:val="en-IN"/>
        </w:rPr>
        <w:t xml:space="preserve">Lean toward </w:t>
      </w:r>
      <w:r w:rsidRPr="003470C0">
        <w:rPr>
          <w:b/>
          <w:bCs/>
          <w:lang w:val="en-IN"/>
        </w:rPr>
        <w:t>Ola S1</w:t>
      </w:r>
      <w:r w:rsidRPr="003470C0">
        <w:rPr>
          <w:lang w:val="en-IN"/>
        </w:rPr>
        <w:t xml:space="preserve">, </w:t>
      </w:r>
      <w:r w:rsidRPr="003470C0">
        <w:rPr>
          <w:b/>
          <w:bCs/>
          <w:lang w:val="en-IN"/>
        </w:rPr>
        <w:t>Hero Electric</w:t>
      </w:r>
      <w:r w:rsidRPr="003470C0">
        <w:rPr>
          <w:lang w:val="en-IN"/>
        </w:rPr>
        <w:t xml:space="preserve"> – EVs with strong safety ratings, ease of use.</w:t>
      </w:r>
    </w:p>
    <w:p w14:paraId="169AD578" w14:textId="77777777" w:rsidR="003470C0" w:rsidRPr="003470C0" w:rsidRDefault="003470C0" w:rsidP="003470C0">
      <w:pPr>
        <w:numPr>
          <w:ilvl w:val="1"/>
          <w:numId w:val="11"/>
        </w:numPr>
        <w:rPr>
          <w:lang w:val="en-IN"/>
        </w:rPr>
      </w:pPr>
      <w:r w:rsidRPr="003470C0">
        <w:rPr>
          <w:lang w:val="en-IN"/>
        </w:rPr>
        <w:t>Key drivers: safety, comfort, affordability, and urban commute convenience.</w:t>
      </w:r>
    </w:p>
    <w:p w14:paraId="4CFC2AF8" w14:textId="77777777" w:rsidR="003470C0" w:rsidRPr="003470C0" w:rsidRDefault="00000000" w:rsidP="003470C0">
      <w:pPr>
        <w:rPr>
          <w:lang w:val="en-IN"/>
        </w:rPr>
      </w:pPr>
      <w:r>
        <w:rPr>
          <w:lang w:val="en-IN"/>
        </w:rPr>
        <w:pict w14:anchorId="1A1A6CB9">
          <v:rect id="_x0000_i1025" style="width:0;height:1.5pt" o:hralign="center" o:hrstd="t" o:hr="t" fillcolor="#a0a0a0" stroked="f"/>
        </w:pict>
      </w:r>
    </w:p>
    <w:p w14:paraId="010945C9" w14:textId="77777777" w:rsidR="003470C0" w:rsidRPr="003470C0" w:rsidRDefault="003470C0" w:rsidP="003470C0">
      <w:pPr>
        <w:rPr>
          <w:b/>
          <w:bCs/>
          <w:lang w:val="en-IN"/>
        </w:rPr>
      </w:pPr>
      <w:r w:rsidRPr="003470C0">
        <w:rPr>
          <w:rFonts w:ascii="Segoe UI Emoji" w:hAnsi="Segoe UI Emoji" w:cs="Segoe UI Emoji"/>
          <w:b/>
          <w:bCs/>
          <w:lang w:val="en-IN"/>
        </w:rPr>
        <w:t>🔹</w:t>
      </w:r>
      <w:r w:rsidRPr="003470C0">
        <w:rPr>
          <w:b/>
          <w:bCs/>
          <w:lang w:val="en-IN"/>
        </w:rPr>
        <w:t xml:space="preserve"> 2. Morbi (Emerging EV Market)</w:t>
      </w:r>
    </w:p>
    <w:p w14:paraId="5BC6F3C1" w14:textId="77777777" w:rsidR="003470C0" w:rsidRPr="003470C0" w:rsidRDefault="003470C0" w:rsidP="003470C0">
      <w:pPr>
        <w:numPr>
          <w:ilvl w:val="0"/>
          <w:numId w:val="12"/>
        </w:numPr>
        <w:rPr>
          <w:lang w:val="en-IN"/>
        </w:rPr>
      </w:pPr>
      <w:r w:rsidRPr="003470C0">
        <w:rPr>
          <w:b/>
          <w:bCs/>
          <w:lang w:val="en-IN"/>
        </w:rPr>
        <w:t>Male Buyers</w:t>
      </w:r>
      <w:r w:rsidRPr="003470C0">
        <w:rPr>
          <w:lang w:val="en-IN"/>
        </w:rPr>
        <w:t>:</w:t>
      </w:r>
    </w:p>
    <w:p w14:paraId="7A8214BE" w14:textId="77777777" w:rsidR="003470C0" w:rsidRPr="003470C0" w:rsidRDefault="003470C0" w:rsidP="003470C0">
      <w:pPr>
        <w:numPr>
          <w:ilvl w:val="1"/>
          <w:numId w:val="12"/>
        </w:numPr>
        <w:rPr>
          <w:lang w:val="en-IN"/>
        </w:rPr>
      </w:pPr>
      <w:r w:rsidRPr="003470C0">
        <w:rPr>
          <w:lang w:val="en-IN"/>
        </w:rPr>
        <w:t xml:space="preserve">Prefer </w:t>
      </w:r>
      <w:r w:rsidRPr="003470C0">
        <w:rPr>
          <w:b/>
          <w:bCs/>
          <w:lang w:val="en-IN"/>
        </w:rPr>
        <w:t>commercial or cargo EVs</w:t>
      </w:r>
      <w:r w:rsidRPr="003470C0">
        <w:rPr>
          <w:lang w:val="en-IN"/>
        </w:rPr>
        <w:t xml:space="preserve"> (like e-loaders) for business operations.</w:t>
      </w:r>
    </w:p>
    <w:p w14:paraId="6B62BC53" w14:textId="77777777" w:rsidR="003470C0" w:rsidRPr="003470C0" w:rsidRDefault="003470C0" w:rsidP="003470C0">
      <w:pPr>
        <w:numPr>
          <w:ilvl w:val="1"/>
          <w:numId w:val="12"/>
        </w:numPr>
        <w:rPr>
          <w:lang w:val="en-IN"/>
        </w:rPr>
      </w:pPr>
      <w:r w:rsidRPr="003470C0">
        <w:rPr>
          <w:lang w:val="en-IN"/>
        </w:rPr>
        <w:t>Key drivers: utility, payload, ROI on operational cost.</w:t>
      </w:r>
    </w:p>
    <w:p w14:paraId="45DFAD5E" w14:textId="77777777" w:rsidR="003470C0" w:rsidRPr="003470C0" w:rsidRDefault="003470C0" w:rsidP="003470C0">
      <w:pPr>
        <w:numPr>
          <w:ilvl w:val="0"/>
          <w:numId w:val="12"/>
        </w:numPr>
        <w:rPr>
          <w:lang w:val="en-IN"/>
        </w:rPr>
      </w:pPr>
      <w:r w:rsidRPr="003470C0">
        <w:rPr>
          <w:b/>
          <w:bCs/>
          <w:lang w:val="en-IN"/>
        </w:rPr>
        <w:t>Female Buyers</w:t>
      </w:r>
      <w:r w:rsidRPr="003470C0">
        <w:rPr>
          <w:lang w:val="en-IN"/>
        </w:rPr>
        <w:t>:</w:t>
      </w:r>
    </w:p>
    <w:p w14:paraId="310ADAAC" w14:textId="77777777" w:rsidR="003470C0" w:rsidRPr="003470C0" w:rsidRDefault="003470C0" w:rsidP="003470C0">
      <w:pPr>
        <w:numPr>
          <w:ilvl w:val="1"/>
          <w:numId w:val="12"/>
        </w:numPr>
        <w:rPr>
          <w:lang w:val="en-IN"/>
        </w:rPr>
      </w:pPr>
      <w:r w:rsidRPr="003470C0">
        <w:rPr>
          <w:lang w:val="en-IN"/>
        </w:rPr>
        <w:t xml:space="preserve">Prefer </w:t>
      </w:r>
      <w:r w:rsidRPr="003470C0">
        <w:rPr>
          <w:b/>
          <w:bCs/>
          <w:lang w:val="en-IN"/>
        </w:rPr>
        <w:t>affordable 2-wheelers or e-rickshaws</w:t>
      </w:r>
      <w:r w:rsidRPr="003470C0">
        <w:rPr>
          <w:lang w:val="en-IN"/>
        </w:rPr>
        <w:t xml:space="preserve"> for daily use.</w:t>
      </w:r>
    </w:p>
    <w:p w14:paraId="0873C511" w14:textId="77777777" w:rsidR="003470C0" w:rsidRDefault="003470C0" w:rsidP="003470C0">
      <w:pPr>
        <w:numPr>
          <w:ilvl w:val="1"/>
          <w:numId w:val="12"/>
        </w:numPr>
        <w:rPr>
          <w:lang w:val="en-IN"/>
        </w:rPr>
      </w:pPr>
      <w:r w:rsidRPr="003470C0">
        <w:rPr>
          <w:lang w:val="en-IN"/>
        </w:rPr>
        <w:t>Key drivers: affordability, ease of use, availability.</w:t>
      </w:r>
    </w:p>
    <w:p w14:paraId="64A7DD1A" w14:textId="77777777" w:rsidR="003470C0" w:rsidRDefault="003470C0" w:rsidP="003470C0">
      <w:pPr>
        <w:rPr>
          <w:lang w:val="en-IN"/>
        </w:rPr>
      </w:pPr>
    </w:p>
    <w:p w14:paraId="4911A0F0" w14:textId="621A756B" w:rsidR="003470C0" w:rsidRPr="003470C0" w:rsidRDefault="003470C0" w:rsidP="003470C0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C176DAD" wp14:editId="0173E7EC">
            <wp:extent cx="5989858" cy="2946400"/>
            <wp:effectExtent l="0" t="0" r="0" b="6350"/>
            <wp:docPr id="16412496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49660" name="Picture 164124966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9231" cy="295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ACAF" w14:textId="77777777" w:rsidR="003470C0" w:rsidRPr="003470C0" w:rsidRDefault="003470C0" w:rsidP="003470C0">
      <w:pPr>
        <w:rPr>
          <w:b/>
          <w:bCs/>
          <w:color w:val="365F91" w:themeColor="accent1" w:themeShade="BF"/>
          <w:lang w:val="en-IN"/>
        </w:rPr>
      </w:pPr>
      <w:r w:rsidRPr="003470C0">
        <w:rPr>
          <w:b/>
          <w:bCs/>
          <w:color w:val="365F91" w:themeColor="accent1" w:themeShade="BF"/>
          <w:lang w:val="en-IN"/>
        </w:rPr>
        <w:t>Interpretation of the Charts:</w:t>
      </w:r>
    </w:p>
    <w:p w14:paraId="19698633" w14:textId="77777777" w:rsidR="003470C0" w:rsidRPr="003470C0" w:rsidRDefault="003470C0" w:rsidP="003470C0">
      <w:pPr>
        <w:rPr>
          <w:b/>
          <w:bCs/>
          <w:lang w:val="en-IN"/>
        </w:rPr>
      </w:pPr>
      <w:r w:rsidRPr="003470C0">
        <w:rPr>
          <w:rFonts w:ascii="Segoe UI Emoji" w:hAnsi="Segoe UI Emoji" w:cs="Segoe UI Emoji"/>
          <w:b/>
          <w:bCs/>
          <w:lang w:val="en-IN"/>
        </w:rPr>
        <w:lastRenderedPageBreak/>
        <w:t>🔹</w:t>
      </w:r>
      <w:r w:rsidRPr="003470C0">
        <w:rPr>
          <w:b/>
          <w:bCs/>
          <w:lang w:val="en-IN"/>
        </w:rPr>
        <w:t xml:space="preserve"> Bengaluru</w:t>
      </w:r>
    </w:p>
    <w:p w14:paraId="004E1717" w14:textId="77777777" w:rsidR="003470C0" w:rsidRPr="003470C0" w:rsidRDefault="003470C0" w:rsidP="003470C0">
      <w:pPr>
        <w:numPr>
          <w:ilvl w:val="0"/>
          <w:numId w:val="13"/>
        </w:numPr>
        <w:rPr>
          <w:lang w:val="en-IN"/>
        </w:rPr>
      </w:pPr>
      <w:r w:rsidRPr="003470C0">
        <w:rPr>
          <w:b/>
          <w:bCs/>
          <w:lang w:val="en-IN"/>
        </w:rPr>
        <w:t>Males</w:t>
      </w:r>
      <w:r w:rsidRPr="003470C0">
        <w:rPr>
          <w:lang w:val="en-IN"/>
        </w:rPr>
        <w:t xml:space="preserve"> score </w:t>
      </w:r>
      <w:r w:rsidRPr="003470C0">
        <w:rPr>
          <w:b/>
          <w:bCs/>
          <w:lang w:val="en-IN"/>
        </w:rPr>
        <w:t>Premium EVs</w:t>
      </w:r>
      <w:r w:rsidRPr="003470C0">
        <w:rPr>
          <w:lang w:val="en-IN"/>
        </w:rPr>
        <w:t xml:space="preserve"> highest → brand, performance, and tech matter.</w:t>
      </w:r>
    </w:p>
    <w:p w14:paraId="38CAFCFB" w14:textId="00746BD0" w:rsidR="003470C0" w:rsidRDefault="003470C0" w:rsidP="003470C0">
      <w:pPr>
        <w:numPr>
          <w:ilvl w:val="0"/>
          <w:numId w:val="13"/>
        </w:numPr>
        <w:rPr>
          <w:lang w:val="en-IN"/>
        </w:rPr>
      </w:pPr>
      <w:r w:rsidRPr="003470C0">
        <w:rPr>
          <w:b/>
          <w:bCs/>
          <w:lang w:val="en-IN"/>
        </w:rPr>
        <w:t>Females</w:t>
      </w:r>
      <w:r w:rsidRPr="003470C0">
        <w:rPr>
          <w:lang w:val="en-IN"/>
        </w:rPr>
        <w:t xml:space="preserve"> score </w:t>
      </w:r>
      <w:r w:rsidRPr="003470C0">
        <w:rPr>
          <w:b/>
          <w:bCs/>
          <w:lang w:val="en-IN"/>
        </w:rPr>
        <w:t>Safety &amp; Comfort</w:t>
      </w:r>
      <w:r w:rsidRPr="003470C0">
        <w:rPr>
          <w:lang w:val="en-IN"/>
        </w:rPr>
        <w:t xml:space="preserve"> and </w:t>
      </w:r>
      <w:r w:rsidRPr="003470C0">
        <w:rPr>
          <w:b/>
          <w:bCs/>
          <w:lang w:val="en-IN"/>
        </w:rPr>
        <w:t>Affordability</w:t>
      </w:r>
      <w:r w:rsidRPr="003470C0">
        <w:rPr>
          <w:lang w:val="en-IN"/>
        </w:rPr>
        <w:t xml:space="preserve"> higher → practical urban needs dominate.</w:t>
      </w:r>
    </w:p>
    <w:p w14:paraId="202BFB0F" w14:textId="77777777" w:rsidR="003470C0" w:rsidRDefault="003470C0" w:rsidP="003470C0">
      <w:pPr>
        <w:rPr>
          <w:b/>
          <w:bCs/>
          <w:lang w:val="en-IN"/>
        </w:rPr>
      </w:pPr>
    </w:p>
    <w:p w14:paraId="29B2E811" w14:textId="1F8D2F0A" w:rsidR="003470C0" w:rsidRDefault="003470C0" w:rsidP="003470C0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6524AD5" wp14:editId="028394E8">
            <wp:extent cx="6002767" cy="2952750"/>
            <wp:effectExtent l="0" t="0" r="0" b="0"/>
            <wp:docPr id="2038537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3708" name="Picture 20385370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6780" cy="295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B4B3" w14:textId="77777777" w:rsidR="00F40EFB" w:rsidRPr="003470C0" w:rsidRDefault="00F40EFB" w:rsidP="003470C0">
      <w:pPr>
        <w:rPr>
          <w:lang w:val="en-IN"/>
        </w:rPr>
      </w:pPr>
    </w:p>
    <w:p w14:paraId="2CC729C6" w14:textId="77777777" w:rsidR="003470C0" w:rsidRPr="003470C0" w:rsidRDefault="003470C0" w:rsidP="003470C0">
      <w:pPr>
        <w:rPr>
          <w:b/>
          <w:bCs/>
          <w:lang w:val="en-IN"/>
        </w:rPr>
      </w:pPr>
      <w:r>
        <w:t xml:space="preserve">  </w:t>
      </w:r>
      <w:r w:rsidRPr="003470C0">
        <w:rPr>
          <w:rFonts w:ascii="Segoe UI Emoji" w:hAnsi="Segoe UI Emoji" w:cs="Segoe UI Emoji"/>
          <w:b/>
          <w:bCs/>
          <w:lang w:val="en-IN"/>
        </w:rPr>
        <w:t>🔹</w:t>
      </w:r>
      <w:r w:rsidRPr="003470C0">
        <w:rPr>
          <w:b/>
          <w:bCs/>
          <w:lang w:val="en-IN"/>
        </w:rPr>
        <w:t xml:space="preserve"> Morbi</w:t>
      </w:r>
    </w:p>
    <w:p w14:paraId="6F9A4959" w14:textId="77777777" w:rsidR="003470C0" w:rsidRPr="003470C0" w:rsidRDefault="003470C0" w:rsidP="003470C0">
      <w:pPr>
        <w:numPr>
          <w:ilvl w:val="0"/>
          <w:numId w:val="14"/>
        </w:numPr>
        <w:rPr>
          <w:lang w:val="en-IN"/>
        </w:rPr>
      </w:pPr>
      <w:r w:rsidRPr="003470C0">
        <w:rPr>
          <w:b/>
          <w:bCs/>
          <w:lang w:val="en-IN"/>
        </w:rPr>
        <w:t>Males</w:t>
      </w:r>
      <w:r w:rsidRPr="003470C0">
        <w:rPr>
          <w:lang w:val="en-IN"/>
        </w:rPr>
        <w:t xml:space="preserve"> show high preference for </w:t>
      </w:r>
      <w:r w:rsidRPr="003470C0">
        <w:rPr>
          <w:b/>
          <w:bCs/>
          <w:lang w:val="en-IN"/>
        </w:rPr>
        <w:t>Cargo EVs</w:t>
      </w:r>
      <w:r w:rsidRPr="003470C0">
        <w:rPr>
          <w:lang w:val="en-IN"/>
        </w:rPr>
        <w:t xml:space="preserve"> → aligns with business usage.</w:t>
      </w:r>
    </w:p>
    <w:p w14:paraId="0CFCD2EC" w14:textId="77777777" w:rsidR="003470C0" w:rsidRDefault="003470C0" w:rsidP="003470C0">
      <w:pPr>
        <w:numPr>
          <w:ilvl w:val="0"/>
          <w:numId w:val="14"/>
        </w:numPr>
        <w:rPr>
          <w:lang w:val="en-IN"/>
        </w:rPr>
      </w:pPr>
      <w:r w:rsidRPr="003470C0">
        <w:rPr>
          <w:b/>
          <w:bCs/>
          <w:lang w:val="en-IN"/>
        </w:rPr>
        <w:t>Females</w:t>
      </w:r>
      <w:r w:rsidRPr="003470C0">
        <w:rPr>
          <w:lang w:val="en-IN"/>
        </w:rPr>
        <w:t xml:space="preserve"> prefer </w:t>
      </w:r>
      <w:r w:rsidRPr="003470C0">
        <w:rPr>
          <w:b/>
          <w:bCs/>
          <w:lang w:val="en-IN"/>
        </w:rPr>
        <w:t>E-Rickshaws</w:t>
      </w:r>
      <w:r w:rsidRPr="003470C0">
        <w:rPr>
          <w:lang w:val="en-IN"/>
        </w:rPr>
        <w:t xml:space="preserve"> and </w:t>
      </w:r>
      <w:r w:rsidRPr="003470C0">
        <w:rPr>
          <w:b/>
          <w:bCs/>
          <w:lang w:val="en-IN"/>
        </w:rPr>
        <w:t>Affordable 2-Wheelers</w:t>
      </w:r>
      <w:r w:rsidRPr="003470C0">
        <w:rPr>
          <w:lang w:val="en-IN"/>
        </w:rPr>
        <w:t xml:space="preserve"> → daily transport, budget-conscious.</w:t>
      </w:r>
    </w:p>
    <w:p w14:paraId="731EB259" w14:textId="77777777" w:rsidR="00F40EFB" w:rsidRPr="003470C0" w:rsidRDefault="00F40EFB" w:rsidP="00F40EFB">
      <w:pPr>
        <w:rPr>
          <w:color w:val="365F91" w:themeColor="accent1" w:themeShade="BF"/>
          <w:sz w:val="28"/>
          <w:szCs w:val="28"/>
          <w:lang w:val="en-IN"/>
        </w:rPr>
      </w:pPr>
    </w:p>
    <w:p w14:paraId="1185F27D" w14:textId="0B285E98" w:rsidR="00F40EFB" w:rsidRPr="00F40EFB" w:rsidRDefault="005C25BE" w:rsidP="00F40EFB">
      <w:pPr>
        <w:rPr>
          <w:b/>
          <w:bCs/>
          <w:color w:val="365F91" w:themeColor="accent1" w:themeShade="BF"/>
          <w:sz w:val="28"/>
          <w:szCs w:val="28"/>
          <w:lang w:val="en-IN"/>
        </w:rPr>
      </w:pPr>
      <w:r>
        <w:rPr>
          <w:b/>
          <w:bCs/>
          <w:color w:val="365F91" w:themeColor="accent1" w:themeShade="BF"/>
          <w:sz w:val="28"/>
          <w:szCs w:val="28"/>
          <w:lang w:val="en-IN"/>
        </w:rPr>
        <w:t xml:space="preserve">7. </w:t>
      </w:r>
      <w:r w:rsidR="00F40EFB" w:rsidRPr="00F40EFB">
        <w:rPr>
          <w:b/>
          <w:bCs/>
          <w:color w:val="365F91" w:themeColor="accent1" w:themeShade="BF"/>
          <w:sz w:val="28"/>
          <w:szCs w:val="28"/>
          <w:lang w:val="en-IN"/>
        </w:rPr>
        <w:t>Gender Integration in K-Means Market Segmentation</w:t>
      </w:r>
    </w:p>
    <w:p w14:paraId="5AB47342" w14:textId="6E6990E2" w:rsidR="00F40EFB" w:rsidRPr="00F40EFB" w:rsidRDefault="00F40EFB" w:rsidP="00F40EFB">
      <w:pPr>
        <w:rPr>
          <w:b/>
          <w:bCs/>
          <w:lang w:val="en-IN"/>
        </w:rPr>
      </w:pPr>
      <w:r w:rsidRPr="00F40EFB">
        <w:rPr>
          <w:b/>
          <w:bCs/>
          <w:lang w:val="en-IN"/>
        </w:rPr>
        <w:t>Goal:</w:t>
      </w:r>
    </w:p>
    <w:p w14:paraId="57B6A09D" w14:textId="77777777" w:rsidR="00F40EFB" w:rsidRPr="00F40EFB" w:rsidRDefault="00F40EFB" w:rsidP="00F40EFB">
      <w:pPr>
        <w:rPr>
          <w:lang w:val="en-IN"/>
        </w:rPr>
      </w:pPr>
      <w:r w:rsidRPr="00F40EFB">
        <w:rPr>
          <w:lang w:val="en-IN"/>
        </w:rPr>
        <w:t xml:space="preserve">Enhance traditional market segmentation (based on infrastructure, sales, etc.) with </w:t>
      </w:r>
      <w:r w:rsidRPr="00F40EFB">
        <w:rPr>
          <w:b/>
          <w:bCs/>
          <w:lang w:val="en-IN"/>
        </w:rPr>
        <w:t>gender distribution</w:t>
      </w:r>
      <w:r w:rsidRPr="00F40EFB">
        <w:rPr>
          <w:lang w:val="en-IN"/>
        </w:rPr>
        <w:t xml:space="preserve"> to reveal:</w:t>
      </w:r>
    </w:p>
    <w:p w14:paraId="143C879F" w14:textId="77777777" w:rsidR="00F40EFB" w:rsidRPr="00F40EFB" w:rsidRDefault="00F40EFB" w:rsidP="00F40EFB">
      <w:pPr>
        <w:numPr>
          <w:ilvl w:val="0"/>
          <w:numId w:val="15"/>
        </w:numPr>
        <w:rPr>
          <w:lang w:val="en-IN"/>
        </w:rPr>
      </w:pPr>
      <w:r w:rsidRPr="00F40EFB">
        <w:rPr>
          <w:lang w:val="en-IN"/>
        </w:rPr>
        <w:t>Where each gender group is leading or lagging.</w:t>
      </w:r>
    </w:p>
    <w:p w14:paraId="712B9768" w14:textId="77777777" w:rsidR="00F40EFB" w:rsidRPr="00F40EFB" w:rsidRDefault="00F40EFB" w:rsidP="00F40EFB">
      <w:pPr>
        <w:numPr>
          <w:ilvl w:val="0"/>
          <w:numId w:val="15"/>
        </w:numPr>
        <w:rPr>
          <w:lang w:val="en-IN"/>
        </w:rPr>
      </w:pPr>
      <w:r w:rsidRPr="00F40EFB">
        <w:rPr>
          <w:lang w:val="en-IN"/>
        </w:rPr>
        <w:t>How product-market fit varies across demographic clusters.</w:t>
      </w:r>
    </w:p>
    <w:p w14:paraId="305C56E9" w14:textId="77777777" w:rsidR="00F40EFB" w:rsidRPr="00F40EFB" w:rsidRDefault="00F40EFB" w:rsidP="00F40EFB">
      <w:pPr>
        <w:numPr>
          <w:ilvl w:val="0"/>
          <w:numId w:val="15"/>
        </w:numPr>
        <w:rPr>
          <w:lang w:val="en-IN"/>
        </w:rPr>
      </w:pPr>
      <w:r w:rsidRPr="00F40EFB">
        <w:rPr>
          <w:lang w:val="en-IN"/>
        </w:rPr>
        <w:lastRenderedPageBreak/>
        <w:t>Which cities/states are best for inclusive EV marketing.</w:t>
      </w:r>
    </w:p>
    <w:p w14:paraId="617EF24C" w14:textId="77777777" w:rsidR="00F40EFB" w:rsidRPr="00F40EFB" w:rsidRDefault="00000000" w:rsidP="00F40EFB">
      <w:pPr>
        <w:rPr>
          <w:lang w:val="en-IN"/>
        </w:rPr>
      </w:pPr>
      <w:r>
        <w:rPr>
          <w:lang w:val="en-IN"/>
        </w:rPr>
        <w:pict w14:anchorId="66B6E542">
          <v:rect id="_x0000_i1026" style="width:0;height:1.5pt" o:hralign="center" o:hrstd="t" o:hr="t" fillcolor="#a0a0a0" stroked="f"/>
        </w:pict>
      </w:r>
    </w:p>
    <w:p w14:paraId="5E223CA7" w14:textId="77777777" w:rsidR="00F40EFB" w:rsidRPr="00F40EFB" w:rsidRDefault="00F40EFB" w:rsidP="00F40EFB">
      <w:pPr>
        <w:rPr>
          <w:b/>
          <w:bCs/>
          <w:lang w:val="en-IN"/>
        </w:rPr>
      </w:pPr>
      <w:r w:rsidRPr="00F40EFB">
        <w:rPr>
          <w:rFonts w:ascii="Segoe UI Emoji" w:hAnsi="Segoe UI Emoji" w:cs="Segoe UI Emoji"/>
          <w:b/>
          <w:bCs/>
          <w:lang w:val="en-IN"/>
        </w:rPr>
        <w:t>🔹</w:t>
      </w:r>
      <w:r w:rsidRPr="00F40EFB">
        <w:rPr>
          <w:b/>
          <w:bCs/>
          <w:lang w:val="en-IN"/>
        </w:rPr>
        <w:t xml:space="preserve"> Step-by-Step Approach</w:t>
      </w:r>
    </w:p>
    <w:p w14:paraId="627DB3D9" w14:textId="77777777" w:rsidR="00F40EFB" w:rsidRPr="00F40EFB" w:rsidRDefault="00F40EFB" w:rsidP="00F40EFB">
      <w:pPr>
        <w:rPr>
          <w:b/>
          <w:bCs/>
          <w:lang w:val="en-IN"/>
        </w:rPr>
      </w:pPr>
      <w:r w:rsidRPr="00F40EFB">
        <w:rPr>
          <w:rFonts w:ascii="Segoe UI Emoji" w:hAnsi="Segoe UI Emoji" w:cs="Segoe UI Emoji"/>
          <w:b/>
          <w:bCs/>
          <w:lang w:val="en-IN"/>
        </w:rPr>
        <w:t>🔸</w:t>
      </w:r>
      <w:r w:rsidRPr="00F40EFB">
        <w:rPr>
          <w:b/>
          <w:bCs/>
          <w:lang w:val="en-IN"/>
        </w:rPr>
        <w:t xml:space="preserve"> 1. Original Features Used:</w:t>
      </w:r>
    </w:p>
    <w:p w14:paraId="0B697C3A" w14:textId="77777777" w:rsidR="00F40EFB" w:rsidRPr="00F40EFB" w:rsidRDefault="00F40EFB" w:rsidP="00F40EFB">
      <w:pPr>
        <w:rPr>
          <w:lang w:val="en-IN"/>
        </w:rPr>
      </w:pPr>
      <w:r w:rsidRPr="00F40EFB">
        <w:rPr>
          <w:lang w:val="en-IN"/>
        </w:rPr>
        <w:t>From the report:</w:t>
      </w:r>
    </w:p>
    <w:p w14:paraId="68CF823A" w14:textId="77777777" w:rsidR="00F40EFB" w:rsidRPr="00F40EFB" w:rsidRDefault="00F40EFB" w:rsidP="00F40EFB">
      <w:pPr>
        <w:numPr>
          <w:ilvl w:val="0"/>
          <w:numId w:val="16"/>
        </w:numPr>
        <w:rPr>
          <w:lang w:val="en-IN"/>
        </w:rPr>
      </w:pPr>
      <w:r w:rsidRPr="00F40EFB">
        <w:rPr>
          <w:lang w:val="en-IN"/>
        </w:rPr>
        <w:t>Market Share (%)</w:t>
      </w:r>
    </w:p>
    <w:p w14:paraId="7BC3DE02" w14:textId="77777777" w:rsidR="00F40EFB" w:rsidRPr="00F40EFB" w:rsidRDefault="00F40EFB" w:rsidP="00F40EFB">
      <w:pPr>
        <w:numPr>
          <w:ilvl w:val="0"/>
          <w:numId w:val="16"/>
        </w:numPr>
        <w:rPr>
          <w:lang w:val="en-IN"/>
        </w:rPr>
      </w:pPr>
      <w:r w:rsidRPr="00F40EFB">
        <w:rPr>
          <w:lang w:val="en-IN"/>
        </w:rPr>
        <w:t>Annual Sales (Units)</w:t>
      </w:r>
    </w:p>
    <w:p w14:paraId="2428E4FF" w14:textId="77777777" w:rsidR="00F40EFB" w:rsidRPr="00F40EFB" w:rsidRDefault="00F40EFB" w:rsidP="00F40EFB">
      <w:pPr>
        <w:numPr>
          <w:ilvl w:val="0"/>
          <w:numId w:val="16"/>
        </w:numPr>
        <w:rPr>
          <w:lang w:val="en-IN"/>
        </w:rPr>
      </w:pPr>
      <w:r w:rsidRPr="00F40EFB">
        <w:rPr>
          <w:lang w:val="en-IN"/>
        </w:rPr>
        <w:t>Charging Stations</w:t>
      </w:r>
    </w:p>
    <w:p w14:paraId="4FE5BE43" w14:textId="77777777" w:rsidR="00F40EFB" w:rsidRDefault="00F40EFB" w:rsidP="00F40EFB">
      <w:pPr>
        <w:numPr>
          <w:ilvl w:val="0"/>
          <w:numId w:val="16"/>
        </w:numPr>
        <w:rPr>
          <w:lang w:val="en-IN"/>
        </w:rPr>
      </w:pPr>
      <w:r w:rsidRPr="00F40EFB">
        <w:rPr>
          <w:lang w:val="en-IN"/>
        </w:rPr>
        <w:t>Production Capacity</w:t>
      </w:r>
    </w:p>
    <w:p w14:paraId="7F37043C" w14:textId="77777777" w:rsidR="005C25BE" w:rsidRPr="00F40EFB" w:rsidRDefault="005C25BE" w:rsidP="005C25BE">
      <w:pPr>
        <w:ind w:left="360"/>
        <w:rPr>
          <w:lang w:val="en-IN"/>
        </w:rPr>
      </w:pPr>
    </w:p>
    <w:p w14:paraId="3BC0EFF3" w14:textId="77777777" w:rsidR="00F40EFB" w:rsidRPr="00F40EFB" w:rsidRDefault="00F40EFB" w:rsidP="00F40EFB">
      <w:pPr>
        <w:rPr>
          <w:b/>
          <w:bCs/>
          <w:lang w:val="en-IN"/>
        </w:rPr>
      </w:pPr>
      <w:r w:rsidRPr="00F40EFB">
        <w:rPr>
          <w:rFonts w:ascii="Segoe UI Emoji" w:hAnsi="Segoe UI Emoji" w:cs="Segoe UI Emoji"/>
          <w:b/>
          <w:bCs/>
          <w:lang w:val="en-IN"/>
        </w:rPr>
        <w:t>🔸</w:t>
      </w:r>
      <w:r w:rsidRPr="00F40EFB">
        <w:rPr>
          <w:b/>
          <w:bCs/>
          <w:lang w:val="en-IN"/>
        </w:rPr>
        <w:t xml:space="preserve"> 2. Additional Gender-Based Features to Include: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1"/>
        <w:gridCol w:w="4737"/>
      </w:tblGrid>
      <w:tr w:rsidR="00F40EFB" w:rsidRPr="00F40EFB" w14:paraId="61C3DE42" w14:textId="77777777" w:rsidTr="00F40E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C20E6C" w14:textId="77777777" w:rsidR="00F40EFB" w:rsidRPr="00F40EFB" w:rsidRDefault="00F40EFB" w:rsidP="00F40EFB">
            <w:pPr>
              <w:rPr>
                <w:b/>
                <w:bCs/>
                <w:lang w:val="en-IN"/>
              </w:rPr>
            </w:pPr>
            <w:r w:rsidRPr="00F40EFB">
              <w:rPr>
                <w:b/>
                <w:bCs/>
                <w:lang w:val="en-IN"/>
              </w:rPr>
              <w:t>New Feature</w:t>
            </w:r>
          </w:p>
        </w:tc>
        <w:tc>
          <w:tcPr>
            <w:tcW w:w="0" w:type="auto"/>
            <w:vAlign w:val="center"/>
            <w:hideMark/>
          </w:tcPr>
          <w:p w14:paraId="76B03A92" w14:textId="77777777" w:rsidR="00F40EFB" w:rsidRPr="00F40EFB" w:rsidRDefault="00F40EFB" w:rsidP="00F40EFB">
            <w:pPr>
              <w:rPr>
                <w:b/>
                <w:bCs/>
                <w:lang w:val="en-IN"/>
              </w:rPr>
            </w:pPr>
            <w:r w:rsidRPr="00F40EFB">
              <w:rPr>
                <w:b/>
                <w:bCs/>
                <w:lang w:val="en-IN"/>
              </w:rPr>
              <w:t>Description</w:t>
            </w:r>
          </w:p>
        </w:tc>
      </w:tr>
      <w:tr w:rsidR="00F40EFB" w:rsidRPr="00F40EFB" w14:paraId="0BF21CEE" w14:textId="77777777" w:rsidTr="00F40E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2877C" w14:textId="77777777" w:rsidR="00F40EFB" w:rsidRPr="00F40EFB" w:rsidRDefault="00F40EFB" w:rsidP="00F40EFB">
            <w:pPr>
              <w:rPr>
                <w:lang w:val="en-IN"/>
              </w:rPr>
            </w:pPr>
            <w:r w:rsidRPr="00F40EFB">
              <w:rPr>
                <w:lang w:val="en-IN"/>
              </w:rPr>
              <w:t>% Male Buyers</w:t>
            </w:r>
          </w:p>
        </w:tc>
        <w:tc>
          <w:tcPr>
            <w:tcW w:w="0" w:type="auto"/>
            <w:vAlign w:val="center"/>
            <w:hideMark/>
          </w:tcPr>
          <w:p w14:paraId="57845D0A" w14:textId="77777777" w:rsidR="00F40EFB" w:rsidRPr="00F40EFB" w:rsidRDefault="00F40EFB" w:rsidP="00F40EFB">
            <w:pPr>
              <w:rPr>
                <w:lang w:val="en-IN"/>
              </w:rPr>
            </w:pPr>
            <w:r w:rsidRPr="00F40EFB">
              <w:rPr>
                <w:lang w:val="en-IN"/>
              </w:rPr>
              <w:t>Estimated % of male EV adopters</w:t>
            </w:r>
          </w:p>
        </w:tc>
      </w:tr>
      <w:tr w:rsidR="00F40EFB" w:rsidRPr="00F40EFB" w14:paraId="5E8240F5" w14:textId="77777777" w:rsidTr="00F40E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C9732" w14:textId="77777777" w:rsidR="00F40EFB" w:rsidRPr="00F40EFB" w:rsidRDefault="00F40EFB" w:rsidP="00F40EFB">
            <w:pPr>
              <w:rPr>
                <w:lang w:val="en-IN"/>
              </w:rPr>
            </w:pPr>
            <w:r w:rsidRPr="00F40EFB">
              <w:rPr>
                <w:lang w:val="en-IN"/>
              </w:rPr>
              <w:t>% Female Buyers</w:t>
            </w:r>
          </w:p>
        </w:tc>
        <w:tc>
          <w:tcPr>
            <w:tcW w:w="0" w:type="auto"/>
            <w:vAlign w:val="center"/>
            <w:hideMark/>
          </w:tcPr>
          <w:p w14:paraId="2F5156F8" w14:textId="77777777" w:rsidR="00F40EFB" w:rsidRPr="00F40EFB" w:rsidRDefault="00F40EFB" w:rsidP="00F40EFB">
            <w:pPr>
              <w:rPr>
                <w:lang w:val="en-IN"/>
              </w:rPr>
            </w:pPr>
            <w:r w:rsidRPr="00F40EFB">
              <w:rPr>
                <w:lang w:val="en-IN"/>
              </w:rPr>
              <w:t>Estimated % of female EV adopters</w:t>
            </w:r>
          </w:p>
        </w:tc>
      </w:tr>
      <w:tr w:rsidR="00F40EFB" w:rsidRPr="00F40EFB" w14:paraId="53582AA2" w14:textId="77777777" w:rsidTr="00F40E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2E12D" w14:textId="77777777" w:rsidR="00F40EFB" w:rsidRPr="00F40EFB" w:rsidRDefault="00F40EFB" w:rsidP="00F40EFB">
            <w:pPr>
              <w:rPr>
                <w:lang w:val="en-IN"/>
              </w:rPr>
            </w:pPr>
            <w:r w:rsidRPr="00F40EFB">
              <w:rPr>
                <w:lang w:val="en-IN"/>
              </w:rPr>
              <w:t>% Non-Binary Buyers</w:t>
            </w:r>
          </w:p>
        </w:tc>
        <w:tc>
          <w:tcPr>
            <w:tcW w:w="0" w:type="auto"/>
            <w:vAlign w:val="center"/>
            <w:hideMark/>
          </w:tcPr>
          <w:p w14:paraId="778563F2" w14:textId="77777777" w:rsidR="00F40EFB" w:rsidRPr="00F40EFB" w:rsidRDefault="00F40EFB" w:rsidP="00F40EFB">
            <w:pPr>
              <w:rPr>
                <w:lang w:val="en-IN"/>
              </w:rPr>
            </w:pPr>
            <w:r w:rsidRPr="00F40EFB">
              <w:rPr>
                <w:lang w:val="en-IN"/>
              </w:rPr>
              <w:t>(if data allows) for inclusive segmentation</w:t>
            </w:r>
          </w:p>
        </w:tc>
      </w:tr>
      <w:tr w:rsidR="00F40EFB" w:rsidRPr="00F40EFB" w14:paraId="1F81509F" w14:textId="77777777" w:rsidTr="00F40E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85C18" w14:textId="77777777" w:rsidR="00F40EFB" w:rsidRPr="00F40EFB" w:rsidRDefault="00F40EFB" w:rsidP="00F40EFB">
            <w:pPr>
              <w:rPr>
                <w:lang w:val="en-IN"/>
              </w:rPr>
            </w:pPr>
            <w:r w:rsidRPr="00F40EFB">
              <w:rPr>
                <w:lang w:val="en-IN"/>
              </w:rPr>
              <w:t>Gender Preference Score</w:t>
            </w:r>
          </w:p>
        </w:tc>
        <w:tc>
          <w:tcPr>
            <w:tcW w:w="0" w:type="auto"/>
            <w:vAlign w:val="center"/>
            <w:hideMark/>
          </w:tcPr>
          <w:p w14:paraId="56A1FD5A" w14:textId="77777777" w:rsidR="00F40EFB" w:rsidRPr="00F40EFB" w:rsidRDefault="00F40EFB" w:rsidP="00F40EFB">
            <w:pPr>
              <w:rPr>
                <w:lang w:val="en-IN"/>
              </w:rPr>
            </w:pPr>
            <w:r w:rsidRPr="00F40EFB">
              <w:rPr>
                <w:lang w:val="en-IN"/>
              </w:rPr>
              <w:t>Derived metric based on survey or scoring model</w:t>
            </w:r>
          </w:p>
        </w:tc>
      </w:tr>
      <w:tr w:rsidR="00F40EFB" w:rsidRPr="00F40EFB" w14:paraId="2738EF82" w14:textId="77777777" w:rsidTr="00F40E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E9EF5" w14:textId="77777777" w:rsidR="00F40EFB" w:rsidRPr="00F40EFB" w:rsidRDefault="00F40EFB" w:rsidP="00F40EFB">
            <w:pPr>
              <w:rPr>
                <w:lang w:val="en-IN"/>
              </w:rPr>
            </w:pPr>
            <w:r w:rsidRPr="00F40EFB">
              <w:rPr>
                <w:lang w:val="en-IN"/>
              </w:rPr>
              <w:t>Gender Diversity Index</w:t>
            </w:r>
          </w:p>
        </w:tc>
        <w:tc>
          <w:tcPr>
            <w:tcW w:w="0" w:type="auto"/>
            <w:vAlign w:val="center"/>
            <w:hideMark/>
          </w:tcPr>
          <w:p w14:paraId="4924E383" w14:textId="77777777" w:rsidR="00F40EFB" w:rsidRPr="00F40EFB" w:rsidRDefault="00F40EFB" w:rsidP="00F40EFB">
            <w:pPr>
              <w:rPr>
                <w:lang w:val="en-IN"/>
              </w:rPr>
            </w:pPr>
            <w:r w:rsidRPr="00F40EFB">
              <w:rPr>
                <w:lang w:val="en-IN"/>
              </w:rPr>
              <w:t>Balance score: closer to 0.5 means equal adoption</w:t>
            </w:r>
          </w:p>
        </w:tc>
      </w:tr>
    </w:tbl>
    <w:p w14:paraId="4DC9EAB9" w14:textId="5A345750" w:rsidR="003470C0" w:rsidRDefault="003470C0"/>
    <w:p w14:paraId="1128BA27" w14:textId="4C9D5746" w:rsidR="005C25BE" w:rsidRDefault="005C25BE" w:rsidP="005C25BE">
      <w:pPr>
        <w:rPr>
          <w:b/>
          <w:bCs/>
          <w:color w:val="365F91" w:themeColor="accent1" w:themeShade="BF"/>
          <w:sz w:val="28"/>
          <w:szCs w:val="28"/>
          <w:lang w:val="en-IN"/>
        </w:rPr>
      </w:pPr>
      <w:r>
        <w:rPr>
          <w:b/>
          <w:bCs/>
          <w:color w:val="365F91" w:themeColor="accent1" w:themeShade="BF"/>
          <w:sz w:val="28"/>
          <w:szCs w:val="28"/>
          <w:lang w:val="en-IN"/>
        </w:rPr>
        <w:t>3</w:t>
      </w:r>
      <w:r w:rsidRPr="005C25BE">
        <w:rPr>
          <w:b/>
          <w:bCs/>
          <w:color w:val="365F91" w:themeColor="accent1" w:themeShade="BF"/>
          <w:sz w:val="28"/>
          <w:szCs w:val="28"/>
          <w:lang w:val="en-IN"/>
        </w:rPr>
        <w:t>. Interpretation of Cluster Outputs</w:t>
      </w:r>
    </w:p>
    <w:p w14:paraId="004B2A3F" w14:textId="77777777" w:rsidR="005C25BE" w:rsidRPr="005C25BE" w:rsidRDefault="005C25BE" w:rsidP="005C25BE">
      <w:pPr>
        <w:rPr>
          <w:b/>
          <w:bCs/>
          <w:color w:val="365F91" w:themeColor="accent1" w:themeShade="BF"/>
          <w:sz w:val="28"/>
          <w:szCs w:val="28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3578"/>
        <w:gridCol w:w="3134"/>
      </w:tblGrid>
      <w:tr w:rsidR="005C25BE" w:rsidRPr="005C25BE" w14:paraId="6024E4E3" w14:textId="77777777" w:rsidTr="005C25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7A1D32" w14:textId="77777777" w:rsidR="005C25BE" w:rsidRPr="005C25BE" w:rsidRDefault="005C25BE" w:rsidP="005C25BE">
            <w:pPr>
              <w:rPr>
                <w:b/>
                <w:bCs/>
                <w:lang w:val="en-IN"/>
              </w:rPr>
            </w:pPr>
            <w:r w:rsidRPr="005C25BE">
              <w:rPr>
                <w:b/>
                <w:bCs/>
                <w:lang w:val="en-IN"/>
              </w:rPr>
              <w:t>Cluster Type</w:t>
            </w:r>
          </w:p>
        </w:tc>
        <w:tc>
          <w:tcPr>
            <w:tcW w:w="0" w:type="auto"/>
            <w:vAlign w:val="center"/>
            <w:hideMark/>
          </w:tcPr>
          <w:p w14:paraId="01BEE0E5" w14:textId="77777777" w:rsidR="005C25BE" w:rsidRPr="005C25BE" w:rsidRDefault="005C25BE" w:rsidP="005C25BE">
            <w:pPr>
              <w:rPr>
                <w:b/>
                <w:bCs/>
                <w:lang w:val="en-IN"/>
              </w:rPr>
            </w:pPr>
            <w:r w:rsidRPr="005C25BE">
              <w:rPr>
                <w:b/>
                <w:bCs/>
                <w:lang w:val="en-IN"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14:paraId="12C66532" w14:textId="77777777" w:rsidR="005C25BE" w:rsidRPr="005C25BE" w:rsidRDefault="005C25BE" w:rsidP="005C25BE">
            <w:pPr>
              <w:rPr>
                <w:b/>
                <w:bCs/>
                <w:lang w:val="en-IN"/>
              </w:rPr>
            </w:pPr>
            <w:r w:rsidRPr="005C25BE">
              <w:rPr>
                <w:b/>
                <w:bCs/>
                <w:lang w:val="en-IN"/>
              </w:rPr>
              <w:t>Ideal Strategy</w:t>
            </w:r>
          </w:p>
        </w:tc>
      </w:tr>
      <w:tr w:rsidR="005C25BE" w:rsidRPr="005C25BE" w14:paraId="377ED4E9" w14:textId="77777777" w:rsidTr="005C25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DD261" w14:textId="77777777" w:rsidR="005C25BE" w:rsidRPr="005C25BE" w:rsidRDefault="005C25BE" w:rsidP="005C25BE">
            <w:pPr>
              <w:rPr>
                <w:lang w:val="en-IN"/>
              </w:rPr>
            </w:pPr>
            <w:r w:rsidRPr="005C25BE">
              <w:rPr>
                <w:b/>
                <w:bCs/>
                <w:lang w:val="en-IN"/>
              </w:rPr>
              <w:t>Male-Dominant Cluster</w:t>
            </w:r>
          </w:p>
        </w:tc>
        <w:tc>
          <w:tcPr>
            <w:tcW w:w="0" w:type="auto"/>
            <w:vAlign w:val="center"/>
            <w:hideMark/>
          </w:tcPr>
          <w:p w14:paraId="4A2C74A8" w14:textId="77777777" w:rsidR="005C25BE" w:rsidRPr="005C25BE" w:rsidRDefault="005C25BE" w:rsidP="005C25BE">
            <w:pPr>
              <w:rPr>
                <w:lang w:val="en-IN"/>
              </w:rPr>
            </w:pPr>
            <w:r w:rsidRPr="005C25BE">
              <w:rPr>
                <w:lang w:val="en-IN"/>
              </w:rPr>
              <w:t>High % male, high sales, high performance demand</w:t>
            </w:r>
          </w:p>
        </w:tc>
        <w:tc>
          <w:tcPr>
            <w:tcW w:w="0" w:type="auto"/>
            <w:vAlign w:val="center"/>
            <w:hideMark/>
          </w:tcPr>
          <w:p w14:paraId="26842B53" w14:textId="77777777" w:rsidR="005C25BE" w:rsidRPr="005C25BE" w:rsidRDefault="005C25BE" w:rsidP="005C25BE">
            <w:pPr>
              <w:rPr>
                <w:lang w:val="en-IN"/>
              </w:rPr>
            </w:pPr>
            <w:r w:rsidRPr="005C25BE">
              <w:rPr>
                <w:lang w:val="en-IN"/>
              </w:rPr>
              <w:t>Focus on tech, power, speed</w:t>
            </w:r>
          </w:p>
        </w:tc>
      </w:tr>
      <w:tr w:rsidR="005C25BE" w:rsidRPr="005C25BE" w14:paraId="7D0D412C" w14:textId="77777777" w:rsidTr="005C25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ACC9B" w14:textId="77777777" w:rsidR="005C25BE" w:rsidRPr="005C25BE" w:rsidRDefault="005C25BE" w:rsidP="005C25BE">
            <w:pPr>
              <w:rPr>
                <w:lang w:val="en-IN"/>
              </w:rPr>
            </w:pPr>
            <w:r w:rsidRPr="005C25BE">
              <w:rPr>
                <w:b/>
                <w:bCs/>
                <w:lang w:val="en-IN"/>
              </w:rPr>
              <w:t>Female-Leaning Cluster</w:t>
            </w:r>
          </w:p>
        </w:tc>
        <w:tc>
          <w:tcPr>
            <w:tcW w:w="0" w:type="auto"/>
            <w:vAlign w:val="center"/>
            <w:hideMark/>
          </w:tcPr>
          <w:p w14:paraId="7448279A" w14:textId="77777777" w:rsidR="005C25BE" w:rsidRPr="005C25BE" w:rsidRDefault="005C25BE" w:rsidP="005C25BE">
            <w:pPr>
              <w:rPr>
                <w:lang w:val="en-IN"/>
              </w:rPr>
            </w:pPr>
            <w:r w:rsidRPr="005C25BE">
              <w:rPr>
                <w:lang w:val="en-IN"/>
              </w:rPr>
              <w:t>Moderate infra, rising demand, high % female</w:t>
            </w:r>
          </w:p>
        </w:tc>
        <w:tc>
          <w:tcPr>
            <w:tcW w:w="0" w:type="auto"/>
            <w:vAlign w:val="center"/>
            <w:hideMark/>
          </w:tcPr>
          <w:p w14:paraId="0F244239" w14:textId="77777777" w:rsidR="005C25BE" w:rsidRPr="005C25BE" w:rsidRDefault="005C25BE" w:rsidP="005C25BE">
            <w:pPr>
              <w:rPr>
                <w:lang w:val="en-IN"/>
              </w:rPr>
            </w:pPr>
            <w:r w:rsidRPr="005C25BE">
              <w:rPr>
                <w:lang w:val="en-IN"/>
              </w:rPr>
              <w:t>Affordable, compact EVs, safety-first</w:t>
            </w:r>
          </w:p>
        </w:tc>
      </w:tr>
      <w:tr w:rsidR="005C25BE" w:rsidRPr="005C25BE" w14:paraId="070BE999" w14:textId="77777777" w:rsidTr="005C25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A253B" w14:textId="77777777" w:rsidR="005C25BE" w:rsidRPr="005C25BE" w:rsidRDefault="005C25BE" w:rsidP="005C25BE">
            <w:pPr>
              <w:rPr>
                <w:lang w:val="en-IN"/>
              </w:rPr>
            </w:pPr>
            <w:r w:rsidRPr="005C25BE">
              <w:rPr>
                <w:b/>
                <w:bCs/>
                <w:lang w:val="en-IN"/>
              </w:rPr>
              <w:lastRenderedPageBreak/>
              <w:t>Balanced Cluster</w:t>
            </w:r>
          </w:p>
        </w:tc>
        <w:tc>
          <w:tcPr>
            <w:tcW w:w="0" w:type="auto"/>
            <w:vAlign w:val="center"/>
            <w:hideMark/>
          </w:tcPr>
          <w:p w14:paraId="4EC2FFCE" w14:textId="77777777" w:rsidR="005C25BE" w:rsidRPr="005C25BE" w:rsidRDefault="005C25BE" w:rsidP="005C25BE">
            <w:pPr>
              <w:rPr>
                <w:lang w:val="en-IN"/>
              </w:rPr>
            </w:pPr>
            <w:r w:rsidRPr="005C25BE">
              <w:rPr>
                <w:lang w:val="en-IN"/>
              </w:rPr>
              <w:t>Even gender adoption, diverse needs</w:t>
            </w:r>
          </w:p>
        </w:tc>
        <w:tc>
          <w:tcPr>
            <w:tcW w:w="0" w:type="auto"/>
            <w:vAlign w:val="center"/>
            <w:hideMark/>
          </w:tcPr>
          <w:p w14:paraId="29DC6498" w14:textId="77777777" w:rsidR="005C25BE" w:rsidRPr="005C25BE" w:rsidRDefault="005C25BE" w:rsidP="005C25BE">
            <w:pPr>
              <w:rPr>
                <w:lang w:val="en-IN"/>
              </w:rPr>
            </w:pPr>
            <w:r w:rsidRPr="005C25BE">
              <w:rPr>
                <w:lang w:val="en-IN"/>
              </w:rPr>
              <w:t>Launch inclusive models with customization</w:t>
            </w:r>
          </w:p>
        </w:tc>
      </w:tr>
    </w:tbl>
    <w:p w14:paraId="336E09F5" w14:textId="77777777" w:rsidR="005C25BE" w:rsidRDefault="005C25BE"/>
    <w:p w14:paraId="0624FE13" w14:textId="322DCAAC" w:rsidR="00AF192C" w:rsidRDefault="00AF192C">
      <w:pPr>
        <w:rPr>
          <w:b/>
          <w:bCs/>
          <w:color w:val="365F91" w:themeColor="accent1" w:themeShade="BF"/>
          <w:sz w:val="28"/>
          <w:szCs w:val="28"/>
        </w:rPr>
      </w:pPr>
      <w:r>
        <w:rPr>
          <w:b/>
          <w:bCs/>
          <w:color w:val="365F91" w:themeColor="accent1" w:themeShade="BF"/>
          <w:sz w:val="28"/>
          <w:szCs w:val="28"/>
        </w:rPr>
        <w:t>4.</w:t>
      </w:r>
      <w:r w:rsidRPr="00AF192C">
        <w:rPr>
          <w:b/>
          <w:bCs/>
          <w:color w:val="365F91" w:themeColor="accent1" w:themeShade="BF"/>
          <w:sz w:val="28"/>
          <w:szCs w:val="28"/>
        </w:rPr>
        <w:t>Visualization Ideas</w:t>
      </w:r>
    </w:p>
    <w:p w14:paraId="6834AF7E" w14:textId="77777777" w:rsidR="00AF192C" w:rsidRDefault="00AF192C">
      <w:pPr>
        <w:rPr>
          <w:b/>
          <w:bCs/>
          <w:color w:val="365F91" w:themeColor="accent1" w:themeShade="BF"/>
          <w:sz w:val="28"/>
          <w:szCs w:val="28"/>
        </w:rPr>
      </w:pPr>
    </w:p>
    <w:p w14:paraId="1C2B1085" w14:textId="04185F7E" w:rsidR="00AF192C" w:rsidRPr="00AF192C" w:rsidRDefault="00AF192C" w:rsidP="00AF192C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</w:rPr>
      </w:pPr>
      <w:r w:rsidRPr="00AF192C">
        <w:rPr>
          <w:b/>
          <w:bCs/>
          <w:color w:val="000000" w:themeColor="text1"/>
          <w:sz w:val="24"/>
          <w:szCs w:val="24"/>
        </w:rPr>
        <w:t>Radar Chart</w:t>
      </w:r>
      <w:r w:rsidRPr="00AF192C">
        <w:rPr>
          <w:color w:val="000000" w:themeColor="text1"/>
          <w:sz w:val="24"/>
          <w:szCs w:val="24"/>
        </w:rPr>
        <w:t xml:space="preserve"> showing average scores by gender per cluster.</w:t>
      </w:r>
    </w:p>
    <w:p w14:paraId="59887535" w14:textId="5CACAD3E" w:rsidR="00AF192C" w:rsidRDefault="00AF192C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677F1783" wp14:editId="0D69B0FA">
            <wp:extent cx="4563092" cy="4337050"/>
            <wp:effectExtent l="0" t="0" r="9525" b="6350"/>
            <wp:docPr id="15969562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56202" name="Picture 159695620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4643" cy="433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E6B0" w14:textId="77777777" w:rsidR="00AF192C" w:rsidRDefault="00AF192C">
      <w:pPr>
        <w:rPr>
          <w:color w:val="000000" w:themeColor="text1"/>
          <w:sz w:val="24"/>
          <w:szCs w:val="24"/>
        </w:rPr>
      </w:pPr>
    </w:p>
    <w:p w14:paraId="767CA6DD" w14:textId="65B78D37" w:rsidR="00AF192C" w:rsidRPr="00AF192C" w:rsidRDefault="00AF192C" w:rsidP="00AF192C">
      <w:pPr>
        <w:rPr>
          <w:color w:val="000000" w:themeColor="text1"/>
          <w:sz w:val="24"/>
          <w:szCs w:val="24"/>
          <w:lang w:val="en-IN"/>
        </w:rPr>
      </w:pPr>
      <w:r w:rsidRPr="00AF192C">
        <w:rPr>
          <w:color w:val="000000" w:themeColor="text1"/>
          <w:sz w:val="24"/>
          <w:szCs w:val="24"/>
          <w:lang w:val="en-IN"/>
        </w:rPr>
        <w:t xml:space="preserve">A circular "web" or </w:t>
      </w:r>
      <w:r w:rsidRPr="00AF192C">
        <w:rPr>
          <w:b/>
          <w:bCs/>
          <w:color w:val="000000" w:themeColor="text1"/>
          <w:sz w:val="24"/>
          <w:szCs w:val="24"/>
          <w:lang w:val="en-IN"/>
        </w:rPr>
        <w:t>spider chart</w:t>
      </w:r>
      <w:r w:rsidRPr="00AF192C">
        <w:rPr>
          <w:color w:val="000000" w:themeColor="text1"/>
          <w:sz w:val="24"/>
          <w:szCs w:val="24"/>
          <w:lang w:val="en-IN"/>
        </w:rPr>
        <w:t xml:space="preserve"> with three coloured lines (one per gender):</w:t>
      </w:r>
    </w:p>
    <w:p w14:paraId="271A63F3" w14:textId="77777777" w:rsidR="00AF192C" w:rsidRPr="00AF192C" w:rsidRDefault="00AF192C" w:rsidP="00AF192C">
      <w:pPr>
        <w:numPr>
          <w:ilvl w:val="0"/>
          <w:numId w:val="17"/>
        </w:numPr>
        <w:rPr>
          <w:color w:val="000000" w:themeColor="text1"/>
          <w:sz w:val="24"/>
          <w:szCs w:val="24"/>
          <w:lang w:val="en-IN"/>
        </w:rPr>
      </w:pPr>
      <w:r w:rsidRPr="00AF192C">
        <w:rPr>
          <w:b/>
          <w:bCs/>
          <w:color w:val="000000" w:themeColor="text1"/>
          <w:sz w:val="24"/>
          <w:szCs w:val="24"/>
          <w:lang w:val="en-IN"/>
        </w:rPr>
        <w:t>Blue</w:t>
      </w:r>
      <w:r w:rsidRPr="00AF192C">
        <w:rPr>
          <w:color w:val="000000" w:themeColor="text1"/>
          <w:sz w:val="24"/>
          <w:szCs w:val="24"/>
          <w:lang w:val="en-IN"/>
        </w:rPr>
        <w:t>: Male</w:t>
      </w:r>
    </w:p>
    <w:p w14:paraId="3A7917E7" w14:textId="77777777" w:rsidR="00AF192C" w:rsidRPr="00AF192C" w:rsidRDefault="00AF192C" w:rsidP="00AF192C">
      <w:pPr>
        <w:numPr>
          <w:ilvl w:val="0"/>
          <w:numId w:val="17"/>
        </w:numPr>
        <w:rPr>
          <w:color w:val="000000" w:themeColor="text1"/>
          <w:sz w:val="24"/>
          <w:szCs w:val="24"/>
          <w:lang w:val="en-IN"/>
        </w:rPr>
      </w:pPr>
      <w:r w:rsidRPr="00AF192C">
        <w:rPr>
          <w:b/>
          <w:bCs/>
          <w:color w:val="000000" w:themeColor="text1"/>
          <w:sz w:val="24"/>
          <w:szCs w:val="24"/>
          <w:lang w:val="en-IN"/>
        </w:rPr>
        <w:t>Orange</w:t>
      </w:r>
      <w:r w:rsidRPr="00AF192C">
        <w:rPr>
          <w:color w:val="000000" w:themeColor="text1"/>
          <w:sz w:val="24"/>
          <w:szCs w:val="24"/>
          <w:lang w:val="en-IN"/>
        </w:rPr>
        <w:t>: Female</w:t>
      </w:r>
    </w:p>
    <w:p w14:paraId="5296BC5A" w14:textId="77777777" w:rsidR="00AF192C" w:rsidRPr="00AF192C" w:rsidRDefault="00AF192C" w:rsidP="00AF192C">
      <w:pPr>
        <w:numPr>
          <w:ilvl w:val="0"/>
          <w:numId w:val="17"/>
        </w:numPr>
        <w:rPr>
          <w:color w:val="000000" w:themeColor="text1"/>
          <w:sz w:val="24"/>
          <w:szCs w:val="24"/>
          <w:lang w:val="en-IN"/>
        </w:rPr>
      </w:pPr>
      <w:r w:rsidRPr="00AF192C">
        <w:rPr>
          <w:b/>
          <w:bCs/>
          <w:color w:val="000000" w:themeColor="text1"/>
          <w:sz w:val="24"/>
          <w:szCs w:val="24"/>
          <w:lang w:val="en-IN"/>
        </w:rPr>
        <w:lastRenderedPageBreak/>
        <w:t>Green</w:t>
      </w:r>
      <w:r w:rsidRPr="00AF192C">
        <w:rPr>
          <w:color w:val="000000" w:themeColor="text1"/>
          <w:sz w:val="24"/>
          <w:szCs w:val="24"/>
          <w:lang w:val="en-IN"/>
        </w:rPr>
        <w:t>: Non-binary</w:t>
      </w:r>
    </w:p>
    <w:p w14:paraId="7BC4B4D0" w14:textId="77777777" w:rsidR="00AF192C" w:rsidRPr="00AF192C" w:rsidRDefault="00AF192C" w:rsidP="00AF192C">
      <w:pPr>
        <w:rPr>
          <w:color w:val="000000" w:themeColor="text1"/>
          <w:sz w:val="24"/>
          <w:szCs w:val="24"/>
          <w:lang w:val="en-IN"/>
        </w:rPr>
      </w:pPr>
      <w:r w:rsidRPr="00AF192C">
        <w:rPr>
          <w:color w:val="000000" w:themeColor="text1"/>
          <w:sz w:val="24"/>
          <w:szCs w:val="24"/>
          <w:lang w:val="en-IN"/>
        </w:rPr>
        <w:t>Each line will connect values for:</w:t>
      </w:r>
    </w:p>
    <w:p w14:paraId="445993E3" w14:textId="77777777" w:rsidR="00AF192C" w:rsidRPr="00AF192C" w:rsidRDefault="00AF192C" w:rsidP="00AF192C">
      <w:pPr>
        <w:numPr>
          <w:ilvl w:val="0"/>
          <w:numId w:val="18"/>
        </w:numPr>
        <w:rPr>
          <w:color w:val="000000" w:themeColor="text1"/>
          <w:sz w:val="24"/>
          <w:szCs w:val="24"/>
          <w:lang w:val="en-IN"/>
        </w:rPr>
      </w:pPr>
      <w:r w:rsidRPr="00AF192C">
        <w:rPr>
          <w:color w:val="000000" w:themeColor="text1"/>
          <w:sz w:val="24"/>
          <w:szCs w:val="24"/>
          <w:lang w:val="en-IN"/>
        </w:rPr>
        <w:t>Performance</w:t>
      </w:r>
    </w:p>
    <w:p w14:paraId="3B8B3CEA" w14:textId="77777777" w:rsidR="00AF192C" w:rsidRPr="00AF192C" w:rsidRDefault="00AF192C" w:rsidP="00AF192C">
      <w:pPr>
        <w:numPr>
          <w:ilvl w:val="0"/>
          <w:numId w:val="18"/>
        </w:numPr>
        <w:rPr>
          <w:color w:val="000000" w:themeColor="text1"/>
          <w:sz w:val="24"/>
          <w:szCs w:val="24"/>
          <w:lang w:val="en-IN"/>
        </w:rPr>
      </w:pPr>
      <w:r w:rsidRPr="00AF192C">
        <w:rPr>
          <w:color w:val="000000" w:themeColor="text1"/>
          <w:sz w:val="24"/>
          <w:szCs w:val="24"/>
          <w:lang w:val="en-IN"/>
        </w:rPr>
        <w:t>Affordability</w:t>
      </w:r>
    </w:p>
    <w:p w14:paraId="67ACA17D" w14:textId="77777777" w:rsidR="00AF192C" w:rsidRPr="00AF192C" w:rsidRDefault="00AF192C" w:rsidP="00AF192C">
      <w:pPr>
        <w:numPr>
          <w:ilvl w:val="0"/>
          <w:numId w:val="18"/>
        </w:numPr>
        <w:rPr>
          <w:color w:val="000000" w:themeColor="text1"/>
          <w:sz w:val="24"/>
          <w:szCs w:val="24"/>
          <w:lang w:val="en-IN"/>
        </w:rPr>
      </w:pPr>
      <w:r w:rsidRPr="00AF192C">
        <w:rPr>
          <w:color w:val="000000" w:themeColor="text1"/>
          <w:sz w:val="24"/>
          <w:szCs w:val="24"/>
          <w:lang w:val="en-IN"/>
        </w:rPr>
        <w:t>Safety</w:t>
      </w:r>
    </w:p>
    <w:p w14:paraId="64BC395C" w14:textId="77777777" w:rsidR="00AF192C" w:rsidRPr="00AF192C" w:rsidRDefault="00AF192C" w:rsidP="00AF192C">
      <w:pPr>
        <w:numPr>
          <w:ilvl w:val="0"/>
          <w:numId w:val="18"/>
        </w:numPr>
        <w:rPr>
          <w:color w:val="000000" w:themeColor="text1"/>
          <w:sz w:val="24"/>
          <w:szCs w:val="24"/>
          <w:lang w:val="en-IN"/>
        </w:rPr>
      </w:pPr>
      <w:r w:rsidRPr="00AF192C">
        <w:rPr>
          <w:color w:val="000000" w:themeColor="text1"/>
          <w:sz w:val="24"/>
          <w:szCs w:val="24"/>
          <w:lang w:val="en-IN"/>
        </w:rPr>
        <w:t>Design</w:t>
      </w:r>
    </w:p>
    <w:p w14:paraId="23F16F6A" w14:textId="77777777" w:rsidR="00AF192C" w:rsidRPr="00AF192C" w:rsidRDefault="00AF192C" w:rsidP="00AF192C">
      <w:pPr>
        <w:numPr>
          <w:ilvl w:val="0"/>
          <w:numId w:val="18"/>
        </w:numPr>
        <w:rPr>
          <w:color w:val="000000" w:themeColor="text1"/>
          <w:sz w:val="24"/>
          <w:szCs w:val="24"/>
          <w:lang w:val="en-IN"/>
        </w:rPr>
      </w:pPr>
      <w:r w:rsidRPr="00AF192C">
        <w:rPr>
          <w:color w:val="000000" w:themeColor="text1"/>
          <w:sz w:val="24"/>
          <w:szCs w:val="24"/>
          <w:lang w:val="en-IN"/>
        </w:rPr>
        <w:t>Charging Access</w:t>
      </w:r>
    </w:p>
    <w:p w14:paraId="004C0C0E" w14:textId="4DB157CA" w:rsidR="00AF192C" w:rsidRPr="00AF192C" w:rsidRDefault="00AF192C" w:rsidP="00AF192C">
      <w:pPr>
        <w:rPr>
          <w:b/>
          <w:bCs/>
          <w:color w:val="000000" w:themeColor="text1"/>
          <w:sz w:val="24"/>
          <w:szCs w:val="24"/>
          <w:lang w:val="en-IN"/>
        </w:rPr>
      </w:pPr>
      <w:r w:rsidRPr="00AF192C">
        <w:rPr>
          <w:b/>
          <w:bCs/>
          <w:color w:val="000000" w:themeColor="text1"/>
          <w:sz w:val="24"/>
          <w:szCs w:val="24"/>
          <w:lang w:val="en-IN"/>
        </w:rPr>
        <w:t xml:space="preserve"> Insights:</w:t>
      </w:r>
    </w:p>
    <w:p w14:paraId="007720B3" w14:textId="77777777" w:rsidR="00AF192C" w:rsidRPr="00AF192C" w:rsidRDefault="00AF192C" w:rsidP="00AF192C">
      <w:pPr>
        <w:numPr>
          <w:ilvl w:val="0"/>
          <w:numId w:val="19"/>
        </w:numPr>
        <w:rPr>
          <w:color w:val="000000" w:themeColor="text1"/>
          <w:sz w:val="24"/>
          <w:szCs w:val="24"/>
          <w:lang w:val="en-IN"/>
        </w:rPr>
      </w:pPr>
      <w:r w:rsidRPr="00AF192C">
        <w:rPr>
          <w:b/>
          <w:bCs/>
          <w:color w:val="000000" w:themeColor="text1"/>
          <w:sz w:val="24"/>
          <w:szCs w:val="24"/>
          <w:lang w:val="en-IN"/>
        </w:rPr>
        <w:t>Male users</w:t>
      </w:r>
      <w:r w:rsidRPr="00AF192C">
        <w:rPr>
          <w:color w:val="000000" w:themeColor="text1"/>
          <w:sz w:val="24"/>
          <w:szCs w:val="24"/>
          <w:lang w:val="en-IN"/>
        </w:rPr>
        <w:t xml:space="preserve"> have high preference for </w:t>
      </w:r>
      <w:r w:rsidRPr="00AF192C">
        <w:rPr>
          <w:b/>
          <w:bCs/>
          <w:color w:val="000000" w:themeColor="text1"/>
          <w:sz w:val="24"/>
          <w:szCs w:val="24"/>
          <w:lang w:val="en-IN"/>
        </w:rPr>
        <w:t>Performance</w:t>
      </w:r>
      <w:r w:rsidRPr="00AF192C">
        <w:rPr>
          <w:color w:val="000000" w:themeColor="text1"/>
          <w:sz w:val="24"/>
          <w:szCs w:val="24"/>
          <w:lang w:val="en-IN"/>
        </w:rPr>
        <w:t xml:space="preserve"> and </w:t>
      </w:r>
      <w:r w:rsidRPr="00AF192C">
        <w:rPr>
          <w:b/>
          <w:bCs/>
          <w:color w:val="000000" w:themeColor="text1"/>
          <w:sz w:val="24"/>
          <w:szCs w:val="24"/>
          <w:lang w:val="en-IN"/>
        </w:rPr>
        <w:t>Charging Access</w:t>
      </w:r>
      <w:r w:rsidRPr="00AF192C">
        <w:rPr>
          <w:color w:val="000000" w:themeColor="text1"/>
          <w:sz w:val="24"/>
          <w:szCs w:val="24"/>
          <w:lang w:val="en-IN"/>
        </w:rPr>
        <w:t>.</w:t>
      </w:r>
    </w:p>
    <w:p w14:paraId="752E1B90" w14:textId="77777777" w:rsidR="00AF192C" w:rsidRPr="00AF192C" w:rsidRDefault="00AF192C" w:rsidP="00AF192C">
      <w:pPr>
        <w:numPr>
          <w:ilvl w:val="0"/>
          <w:numId w:val="19"/>
        </w:numPr>
        <w:rPr>
          <w:color w:val="000000" w:themeColor="text1"/>
          <w:sz w:val="24"/>
          <w:szCs w:val="24"/>
          <w:lang w:val="en-IN"/>
        </w:rPr>
      </w:pPr>
      <w:r w:rsidRPr="00AF192C">
        <w:rPr>
          <w:b/>
          <w:bCs/>
          <w:color w:val="000000" w:themeColor="text1"/>
          <w:sz w:val="24"/>
          <w:szCs w:val="24"/>
          <w:lang w:val="en-IN"/>
        </w:rPr>
        <w:t>Female users</w:t>
      </w:r>
      <w:r w:rsidRPr="00AF192C">
        <w:rPr>
          <w:color w:val="000000" w:themeColor="text1"/>
          <w:sz w:val="24"/>
          <w:szCs w:val="24"/>
          <w:lang w:val="en-IN"/>
        </w:rPr>
        <w:t xml:space="preserve"> prioritize </w:t>
      </w:r>
      <w:r w:rsidRPr="00AF192C">
        <w:rPr>
          <w:b/>
          <w:bCs/>
          <w:color w:val="000000" w:themeColor="text1"/>
          <w:sz w:val="24"/>
          <w:szCs w:val="24"/>
          <w:lang w:val="en-IN"/>
        </w:rPr>
        <w:t>Affordability</w:t>
      </w:r>
      <w:r w:rsidRPr="00AF192C">
        <w:rPr>
          <w:color w:val="000000" w:themeColor="text1"/>
          <w:sz w:val="24"/>
          <w:szCs w:val="24"/>
          <w:lang w:val="en-IN"/>
        </w:rPr>
        <w:t xml:space="preserve">, </w:t>
      </w:r>
      <w:r w:rsidRPr="00AF192C">
        <w:rPr>
          <w:b/>
          <w:bCs/>
          <w:color w:val="000000" w:themeColor="text1"/>
          <w:sz w:val="24"/>
          <w:szCs w:val="24"/>
          <w:lang w:val="en-IN"/>
        </w:rPr>
        <w:t>Safety</w:t>
      </w:r>
      <w:r w:rsidRPr="00AF192C">
        <w:rPr>
          <w:color w:val="000000" w:themeColor="text1"/>
          <w:sz w:val="24"/>
          <w:szCs w:val="24"/>
          <w:lang w:val="en-IN"/>
        </w:rPr>
        <w:t xml:space="preserve">, and </w:t>
      </w:r>
      <w:r w:rsidRPr="00AF192C">
        <w:rPr>
          <w:b/>
          <w:bCs/>
          <w:color w:val="000000" w:themeColor="text1"/>
          <w:sz w:val="24"/>
          <w:szCs w:val="24"/>
          <w:lang w:val="en-IN"/>
        </w:rPr>
        <w:t>Design</w:t>
      </w:r>
      <w:r w:rsidRPr="00AF192C">
        <w:rPr>
          <w:color w:val="000000" w:themeColor="text1"/>
          <w:sz w:val="24"/>
          <w:szCs w:val="24"/>
          <w:lang w:val="en-IN"/>
        </w:rPr>
        <w:t>.</w:t>
      </w:r>
    </w:p>
    <w:p w14:paraId="04E455CB" w14:textId="77777777" w:rsidR="00AF192C" w:rsidRPr="00AF192C" w:rsidRDefault="00AF192C" w:rsidP="00AF192C">
      <w:pPr>
        <w:numPr>
          <w:ilvl w:val="0"/>
          <w:numId w:val="19"/>
        </w:numPr>
        <w:rPr>
          <w:color w:val="000000" w:themeColor="text1"/>
          <w:sz w:val="24"/>
          <w:szCs w:val="24"/>
          <w:lang w:val="en-IN"/>
        </w:rPr>
      </w:pPr>
      <w:r w:rsidRPr="00AF192C">
        <w:rPr>
          <w:b/>
          <w:bCs/>
          <w:color w:val="000000" w:themeColor="text1"/>
          <w:sz w:val="24"/>
          <w:szCs w:val="24"/>
          <w:lang w:val="en-IN"/>
        </w:rPr>
        <w:t>Non-binary users</w:t>
      </w:r>
      <w:r w:rsidRPr="00AF192C">
        <w:rPr>
          <w:color w:val="000000" w:themeColor="text1"/>
          <w:sz w:val="24"/>
          <w:szCs w:val="24"/>
          <w:lang w:val="en-IN"/>
        </w:rPr>
        <w:t xml:space="preserve"> show balanced but slightly higher preference for </w:t>
      </w:r>
      <w:r w:rsidRPr="00AF192C">
        <w:rPr>
          <w:b/>
          <w:bCs/>
          <w:color w:val="000000" w:themeColor="text1"/>
          <w:sz w:val="24"/>
          <w:szCs w:val="24"/>
          <w:lang w:val="en-IN"/>
        </w:rPr>
        <w:t>Design</w:t>
      </w:r>
      <w:r w:rsidRPr="00AF192C">
        <w:rPr>
          <w:color w:val="000000" w:themeColor="text1"/>
          <w:sz w:val="24"/>
          <w:szCs w:val="24"/>
          <w:lang w:val="en-IN"/>
        </w:rPr>
        <w:t xml:space="preserve"> and </w:t>
      </w:r>
      <w:r w:rsidRPr="00AF192C">
        <w:rPr>
          <w:b/>
          <w:bCs/>
          <w:color w:val="000000" w:themeColor="text1"/>
          <w:sz w:val="24"/>
          <w:szCs w:val="24"/>
          <w:lang w:val="en-IN"/>
        </w:rPr>
        <w:t>Usability</w:t>
      </w:r>
      <w:r w:rsidRPr="00AF192C">
        <w:rPr>
          <w:color w:val="000000" w:themeColor="text1"/>
          <w:sz w:val="24"/>
          <w:szCs w:val="24"/>
          <w:lang w:val="en-IN"/>
        </w:rPr>
        <w:t>.</w:t>
      </w:r>
    </w:p>
    <w:p w14:paraId="46BC09F6" w14:textId="24689256" w:rsidR="00AF192C" w:rsidRDefault="00AF192C" w:rsidP="00AF192C">
      <w:pPr>
        <w:rPr>
          <w:color w:val="000000" w:themeColor="text1"/>
          <w:sz w:val="24"/>
          <w:szCs w:val="24"/>
          <w:lang w:val="en-IN"/>
        </w:rPr>
      </w:pPr>
      <w:r w:rsidRPr="00AF192C">
        <w:rPr>
          <w:color w:val="000000" w:themeColor="text1"/>
          <w:sz w:val="24"/>
          <w:szCs w:val="24"/>
          <w:lang w:val="en-IN"/>
        </w:rPr>
        <w:t xml:space="preserve"> </w:t>
      </w:r>
      <w:r w:rsidRPr="00AF192C">
        <w:rPr>
          <w:b/>
          <w:bCs/>
          <w:color w:val="000000" w:themeColor="text1"/>
          <w:sz w:val="24"/>
          <w:szCs w:val="24"/>
          <w:lang w:val="en-IN"/>
        </w:rPr>
        <w:t>Use Case</w:t>
      </w:r>
      <w:r w:rsidRPr="00AF192C">
        <w:rPr>
          <w:color w:val="000000" w:themeColor="text1"/>
          <w:sz w:val="24"/>
          <w:szCs w:val="24"/>
          <w:lang w:val="en-IN"/>
        </w:rPr>
        <w:t xml:space="preserve">: Visualize </w:t>
      </w:r>
      <w:r w:rsidRPr="00AF192C">
        <w:rPr>
          <w:b/>
          <w:bCs/>
          <w:color w:val="000000" w:themeColor="text1"/>
          <w:sz w:val="24"/>
          <w:szCs w:val="24"/>
          <w:lang w:val="en-IN"/>
        </w:rPr>
        <w:t>which features to prioritize</w:t>
      </w:r>
      <w:r w:rsidRPr="00AF192C">
        <w:rPr>
          <w:color w:val="000000" w:themeColor="text1"/>
          <w:sz w:val="24"/>
          <w:szCs w:val="24"/>
          <w:lang w:val="en-IN"/>
        </w:rPr>
        <w:t xml:space="preserve"> per gender segment in product design or marketing.</w:t>
      </w:r>
    </w:p>
    <w:p w14:paraId="6B3C9868" w14:textId="77777777" w:rsidR="00AF192C" w:rsidRPr="00AF192C" w:rsidRDefault="00AF192C" w:rsidP="00AF192C">
      <w:pPr>
        <w:rPr>
          <w:color w:val="000000" w:themeColor="text1"/>
          <w:sz w:val="24"/>
          <w:szCs w:val="24"/>
          <w:lang w:val="en-IN"/>
        </w:rPr>
      </w:pPr>
    </w:p>
    <w:p w14:paraId="18ACD951" w14:textId="1C80A7CF" w:rsidR="00AF192C" w:rsidRDefault="00AF192C" w:rsidP="00AF192C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</w:rPr>
      </w:pPr>
      <w:r w:rsidRPr="00AF192C">
        <w:rPr>
          <w:b/>
          <w:bCs/>
          <w:color w:val="000000" w:themeColor="text1"/>
          <w:sz w:val="24"/>
          <w:szCs w:val="24"/>
        </w:rPr>
        <w:t>Cluster Heatmap</w:t>
      </w:r>
      <w:r w:rsidRPr="00AF192C">
        <w:rPr>
          <w:color w:val="000000" w:themeColor="text1"/>
          <w:sz w:val="24"/>
          <w:szCs w:val="24"/>
        </w:rPr>
        <w:t>: States vs Gender-Engagement &amp; Sales.</w:t>
      </w:r>
    </w:p>
    <w:p w14:paraId="3DA71046" w14:textId="77777777" w:rsidR="00EB7E88" w:rsidRDefault="00EB7E88" w:rsidP="00EB7E88">
      <w:pPr>
        <w:ind w:left="47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2E89F349" wp14:editId="4E03E6DA">
            <wp:extent cx="5353050" cy="2700688"/>
            <wp:effectExtent l="0" t="0" r="0" b="4445"/>
            <wp:docPr id="1139818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1820" name="Picture 11398182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565" cy="270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72C8" w14:textId="77777777" w:rsidR="00EB7E88" w:rsidRDefault="00EB7E88" w:rsidP="00EB7E88">
      <w:pPr>
        <w:ind w:left="470"/>
        <w:rPr>
          <w:color w:val="000000" w:themeColor="text1"/>
          <w:sz w:val="24"/>
          <w:szCs w:val="24"/>
        </w:rPr>
      </w:pPr>
    </w:p>
    <w:p w14:paraId="0DA13FF9" w14:textId="4D281549" w:rsidR="00EB7E88" w:rsidRPr="00EB7E88" w:rsidRDefault="00EB7E88" w:rsidP="00EB7E88">
      <w:pPr>
        <w:ind w:left="470"/>
        <w:rPr>
          <w:b/>
          <w:bCs/>
          <w:color w:val="000000" w:themeColor="text1"/>
          <w:sz w:val="24"/>
          <w:szCs w:val="24"/>
          <w:lang w:val="en-IN"/>
        </w:rPr>
      </w:pPr>
      <w:r w:rsidRPr="00EB7E88">
        <w:rPr>
          <w:b/>
          <w:bCs/>
          <w:color w:val="000000" w:themeColor="text1"/>
          <w:sz w:val="24"/>
          <w:szCs w:val="24"/>
          <w:lang w:val="en-IN"/>
        </w:rPr>
        <w:lastRenderedPageBreak/>
        <w:t>What You’ll See:</w:t>
      </w:r>
    </w:p>
    <w:p w14:paraId="7E1FE4D5" w14:textId="123F3879" w:rsidR="00EB7E88" w:rsidRPr="00EB7E88" w:rsidRDefault="00EB7E88" w:rsidP="00EB7E88">
      <w:pPr>
        <w:ind w:left="470"/>
        <w:rPr>
          <w:color w:val="000000" w:themeColor="text1"/>
          <w:sz w:val="24"/>
          <w:szCs w:val="24"/>
          <w:lang w:val="en-IN"/>
        </w:rPr>
      </w:pPr>
      <w:r w:rsidRPr="00EB7E88">
        <w:rPr>
          <w:color w:val="000000" w:themeColor="text1"/>
          <w:sz w:val="24"/>
          <w:szCs w:val="24"/>
          <w:lang w:val="en-IN"/>
        </w:rPr>
        <w:t xml:space="preserve">A </w:t>
      </w:r>
      <w:r w:rsidRPr="00EB7E88">
        <w:rPr>
          <w:b/>
          <w:bCs/>
          <w:color w:val="000000" w:themeColor="text1"/>
          <w:sz w:val="24"/>
          <w:szCs w:val="24"/>
          <w:lang w:val="en-IN"/>
        </w:rPr>
        <w:t>grid of coloured cells</w:t>
      </w:r>
      <w:r w:rsidRPr="00EB7E88">
        <w:rPr>
          <w:color w:val="000000" w:themeColor="text1"/>
          <w:sz w:val="24"/>
          <w:szCs w:val="24"/>
          <w:lang w:val="en-IN"/>
        </w:rPr>
        <w:t xml:space="preserve"> where:</w:t>
      </w:r>
    </w:p>
    <w:p w14:paraId="289AB41E" w14:textId="77777777" w:rsidR="00EB7E88" w:rsidRPr="00EB7E88" w:rsidRDefault="00EB7E88" w:rsidP="00EB7E88">
      <w:pPr>
        <w:numPr>
          <w:ilvl w:val="0"/>
          <w:numId w:val="22"/>
        </w:numPr>
        <w:rPr>
          <w:color w:val="000000" w:themeColor="text1"/>
          <w:sz w:val="24"/>
          <w:szCs w:val="24"/>
          <w:lang w:val="en-IN"/>
        </w:rPr>
      </w:pPr>
      <w:r w:rsidRPr="00EB7E88">
        <w:rPr>
          <w:color w:val="000000" w:themeColor="text1"/>
          <w:sz w:val="24"/>
          <w:szCs w:val="24"/>
          <w:lang w:val="en-IN"/>
        </w:rPr>
        <w:t>Rows = States (e.g., Maharashtra, Delhi)</w:t>
      </w:r>
    </w:p>
    <w:p w14:paraId="51FCBCBD" w14:textId="77777777" w:rsidR="00EB7E88" w:rsidRPr="00EB7E88" w:rsidRDefault="00EB7E88" w:rsidP="00EB7E88">
      <w:pPr>
        <w:numPr>
          <w:ilvl w:val="0"/>
          <w:numId w:val="22"/>
        </w:numPr>
        <w:rPr>
          <w:color w:val="000000" w:themeColor="text1"/>
          <w:sz w:val="24"/>
          <w:szCs w:val="24"/>
          <w:lang w:val="en-IN"/>
        </w:rPr>
      </w:pPr>
      <w:r w:rsidRPr="00EB7E88">
        <w:rPr>
          <w:color w:val="000000" w:themeColor="text1"/>
          <w:sz w:val="24"/>
          <w:szCs w:val="24"/>
          <w:lang w:val="en-IN"/>
        </w:rPr>
        <w:t>Columns = % Male, % Female, % Non-binary, Annual Sales</w:t>
      </w:r>
    </w:p>
    <w:p w14:paraId="67E17054" w14:textId="77777777" w:rsidR="00EB7E88" w:rsidRDefault="00EB7E88" w:rsidP="00EB7E88">
      <w:pPr>
        <w:numPr>
          <w:ilvl w:val="0"/>
          <w:numId w:val="22"/>
        </w:numPr>
        <w:rPr>
          <w:color w:val="000000" w:themeColor="text1"/>
          <w:sz w:val="24"/>
          <w:szCs w:val="24"/>
          <w:lang w:val="en-IN"/>
        </w:rPr>
      </w:pPr>
      <w:r w:rsidRPr="00EB7E88">
        <w:rPr>
          <w:color w:val="000000" w:themeColor="text1"/>
          <w:sz w:val="24"/>
          <w:szCs w:val="24"/>
          <w:lang w:val="en-IN"/>
        </w:rPr>
        <w:t xml:space="preserve">Each cell is color-coded from </w:t>
      </w:r>
      <w:r w:rsidRPr="00EB7E88">
        <w:rPr>
          <w:b/>
          <w:bCs/>
          <w:color w:val="000000" w:themeColor="text1"/>
          <w:sz w:val="24"/>
          <w:szCs w:val="24"/>
          <w:lang w:val="en-IN"/>
        </w:rPr>
        <w:t>light to dark blue</w:t>
      </w:r>
      <w:r w:rsidRPr="00EB7E88">
        <w:rPr>
          <w:color w:val="000000" w:themeColor="text1"/>
          <w:sz w:val="24"/>
          <w:szCs w:val="24"/>
          <w:lang w:val="en-IN"/>
        </w:rPr>
        <w:t xml:space="preserve"> (based on value intensity)</w:t>
      </w:r>
    </w:p>
    <w:p w14:paraId="5F4624E2" w14:textId="77777777" w:rsidR="00EB7E88" w:rsidRDefault="00EB7E88" w:rsidP="00EB7E88">
      <w:pPr>
        <w:ind w:left="720"/>
        <w:rPr>
          <w:color w:val="000000" w:themeColor="text1"/>
          <w:sz w:val="24"/>
          <w:szCs w:val="24"/>
          <w:lang w:val="en-IN"/>
        </w:rPr>
      </w:pPr>
    </w:p>
    <w:p w14:paraId="61DEF5D6" w14:textId="77777777" w:rsidR="00EB7E88" w:rsidRPr="00EB7E88" w:rsidRDefault="00EB7E88" w:rsidP="00EB7E88">
      <w:pPr>
        <w:ind w:left="720"/>
        <w:rPr>
          <w:color w:val="000000" w:themeColor="text1"/>
          <w:sz w:val="24"/>
          <w:szCs w:val="24"/>
          <w:lang w:val="en-IN"/>
        </w:rPr>
      </w:pPr>
    </w:p>
    <w:p w14:paraId="4E9F4645" w14:textId="540BC8EA" w:rsidR="00EB7E88" w:rsidRPr="00EB7E88" w:rsidRDefault="00EB7E88" w:rsidP="00EB7E88">
      <w:pPr>
        <w:ind w:left="470"/>
        <w:rPr>
          <w:b/>
          <w:bCs/>
          <w:color w:val="000000" w:themeColor="text1"/>
          <w:sz w:val="24"/>
          <w:szCs w:val="24"/>
          <w:lang w:val="en-IN"/>
        </w:rPr>
      </w:pPr>
      <w:r w:rsidRPr="00EB7E88">
        <w:rPr>
          <w:b/>
          <w:bCs/>
          <w:color w:val="000000" w:themeColor="text1"/>
          <w:sz w:val="24"/>
          <w:szCs w:val="24"/>
          <w:lang w:val="en-IN"/>
        </w:rPr>
        <w:t>Insights:</w:t>
      </w:r>
    </w:p>
    <w:p w14:paraId="4F57934A" w14:textId="77777777" w:rsidR="00EB7E88" w:rsidRPr="00EB7E88" w:rsidRDefault="00EB7E88" w:rsidP="00EB7E88">
      <w:pPr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 w:rsidRPr="00EB7E88">
        <w:rPr>
          <w:color w:val="000000" w:themeColor="text1"/>
          <w:sz w:val="24"/>
          <w:szCs w:val="24"/>
          <w:lang w:val="en-IN"/>
        </w:rPr>
        <w:t xml:space="preserve">Maharashtra and Karnataka will show </w:t>
      </w:r>
      <w:r w:rsidRPr="00EB7E88">
        <w:rPr>
          <w:b/>
          <w:bCs/>
          <w:color w:val="000000" w:themeColor="text1"/>
          <w:sz w:val="24"/>
          <w:szCs w:val="24"/>
          <w:lang w:val="en-IN"/>
        </w:rPr>
        <w:t>high male % and high sales</w:t>
      </w:r>
      <w:r w:rsidRPr="00EB7E88">
        <w:rPr>
          <w:color w:val="000000" w:themeColor="text1"/>
          <w:sz w:val="24"/>
          <w:szCs w:val="24"/>
          <w:lang w:val="en-IN"/>
        </w:rPr>
        <w:t>.</w:t>
      </w:r>
    </w:p>
    <w:p w14:paraId="6DBA6FFF" w14:textId="77777777" w:rsidR="00EB7E88" w:rsidRPr="00EB7E88" w:rsidRDefault="00EB7E88" w:rsidP="00EB7E88">
      <w:pPr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 w:rsidRPr="00EB7E88">
        <w:rPr>
          <w:color w:val="000000" w:themeColor="text1"/>
          <w:sz w:val="24"/>
          <w:szCs w:val="24"/>
          <w:lang w:val="en-IN"/>
        </w:rPr>
        <w:t xml:space="preserve">Gujarat and Delhi will show </w:t>
      </w:r>
      <w:r w:rsidRPr="00EB7E88">
        <w:rPr>
          <w:b/>
          <w:bCs/>
          <w:color w:val="000000" w:themeColor="text1"/>
          <w:sz w:val="24"/>
          <w:szCs w:val="24"/>
          <w:lang w:val="en-IN"/>
        </w:rPr>
        <w:t>more balanced gender engagement</w:t>
      </w:r>
      <w:r w:rsidRPr="00EB7E88">
        <w:rPr>
          <w:color w:val="000000" w:themeColor="text1"/>
          <w:sz w:val="24"/>
          <w:szCs w:val="24"/>
          <w:lang w:val="en-IN"/>
        </w:rPr>
        <w:t>.</w:t>
      </w:r>
    </w:p>
    <w:p w14:paraId="24677BFB" w14:textId="77777777" w:rsidR="00EB7E88" w:rsidRPr="00EB7E88" w:rsidRDefault="00EB7E88" w:rsidP="00EB7E88">
      <w:pPr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 w:rsidRPr="00EB7E88">
        <w:rPr>
          <w:color w:val="000000" w:themeColor="text1"/>
          <w:sz w:val="24"/>
          <w:szCs w:val="24"/>
          <w:lang w:val="en-IN"/>
        </w:rPr>
        <w:t xml:space="preserve">Assam may show </w:t>
      </w:r>
      <w:r w:rsidRPr="00EB7E88">
        <w:rPr>
          <w:b/>
          <w:bCs/>
          <w:color w:val="000000" w:themeColor="text1"/>
          <w:sz w:val="24"/>
          <w:szCs w:val="24"/>
          <w:lang w:val="en-IN"/>
        </w:rPr>
        <w:t>lower sales but higher female potential</w:t>
      </w:r>
      <w:r w:rsidRPr="00EB7E88">
        <w:rPr>
          <w:color w:val="000000" w:themeColor="text1"/>
          <w:sz w:val="24"/>
          <w:szCs w:val="24"/>
          <w:lang w:val="en-IN"/>
        </w:rPr>
        <w:t>.</w:t>
      </w:r>
    </w:p>
    <w:p w14:paraId="310C06DB" w14:textId="63279385" w:rsidR="00EB7E88" w:rsidRPr="00EB7E88" w:rsidRDefault="00EB7E88" w:rsidP="00EB7E88">
      <w:pPr>
        <w:ind w:left="470"/>
        <w:rPr>
          <w:color w:val="000000" w:themeColor="text1"/>
          <w:sz w:val="24"/>
          <w:szCs w:val="24"/>
          <w:lang w:val="en-IN"/>
        </w:rPr>
      </w:pPr>
      <w:r w:rsidRPr="00EB7E88">
        <w:rPr>
          <w:color w:val="000000" w:themeColor="text1"/>
          <w:sz w:val="24"/>
          <w:szCs w:val="24"/>
          <w:lang w:val="en-IN"/>
        </w:rPr>
        <w:t xml:space="preserve"> </w:t>
      </w:r>
      <w:r w:rsidRPr="00EB7E88">
        <w:rPr>
          <w:b/>
          <w:bCs/>
          <w:color w:val="000000" w:themeColor="text1"/>
          <w:sz w:val="24"/>
          <w:szCs w:val="24"/>
          <w:lang w:val="en-IN"/>
        </w:rPr>
        <w:t>Use Case</w:t>
      </w:r>
      <w:r w:rsidRPr="00EB7E88">
        <w:rPr>
          <w:color w:val="000000" w:themeColor="text1"/>
          <w:sz w:val="24"/>
          <w:szCs w:val="24"/>
          <w:lang w:val="en-IN"/>
        </w:rPr>
        <w:t xml:space="preserve">: Identify </w:t>
      </w:r>
      <w:r w:rsidRPr="00EB7E88">
        <w:rPr>
          <w:b/>
          <w:bCs/>
          <w:color w:val="000000" w:themeColor="text1"/>
          <w:sz w:val="24"/>
          <w:szCs w:val="24"/>
          <w:lang w:val="en-IN"/>
        </w:rPr>
        <w:t>state-level engagement gaps</w:t>
      </w:r>
      <w:r w:rsidRPr="00EB7E88">
        <w:rPr>
          <w:color w:val="000000" w:themeColor="text1"/>
          <w:sz w:val="24"/>
          <w:szCs w:val="24"/>
          <w:lang w:val="en-IN"/>
        </w:rPr>
        <w:t xml:space="preserve"> and plan </w:t>
      </w:r>
      <w:r w:rsidRPr="00EB7E88">
        <w:rPr>
          <w:b/>
          <w:bCs/>
          <w:color w:val="000000" w:themeColor="text1"/>
          <w:sz w:val="24"/>
          <w:szCs w:val="24"/>
          <w:lang w:val="en-IN"/>
        </w:rPr>
        <w:t>gender-specific campaigns</w:t>
      </w:r>
      <w:r w:rsidRPr="00EB7E88">
        <w:rPr>
          <w:color w:val="000000" w:themeColor="text1"/>
          <w:sz w:val="24"/>
          <w:szCs w:val="24"/>
          <w:lang w:val="en-IN"/>
        </w:rPr>
        <w:t>.</w:t>
      </w:r>
    </w:p>
    <w:p w14:paraId="7B01B19B" w14:textId="77777777" w:rsidR="00EB7E88" w:rsidRDefault="00EB7E88" w:rsidP="00AF192C">
      <w:pPr>
        <w:ind w:left="470"/>
        <w:rPr>
          <w:color w:val="000000" w:themeColor="text1"/>
          <w:sz w:val="24"/>
          <w:szCs w:val="24"/>
        </w:rPr>
      </w:pPr>
    </w:p>
    <w:p w14:paraId="14B1C746" w14:textId="42AE2E57" w:rsidR="00EB7E88" w:rsidRDefault="00EB7E88" w:rsidP="00EB7E88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</w:rPr>
      </w:pPr>
      <w:r w:rsidRPr="00EB7E88">
        <w:rPr>
          <w:b/>
          <w:bCs/>
          <w:color w:val="000000" w:themeColor="text1"/>
          <w:sz w:val="24"/>
          <w:szCs w:val="24"/>
        </w:rPr>
        <w:t>3D Cluster Centroid Plot</w:t>
      </w:r>
      <w:r w:rsidRPr="00EB7E88">
        <w:rPr>
          <w:color w:val="000000" w:themeColor="text1"/>
          <w:sz w:val="24"/>
          <w:szCs w:val="24"/>
        </w:rPr>
        <w:t>: Sales + Infra + Gender</w:t>
      </w:r>
    </w:p>
    <w:p w14:paraId="3412FF31" w14:textId="77777777" w:rsidR="00EB7E88" w:rsidRDefault="00EB7E88" w:rsidP="00EB7E88">
      <w:pPr>
        <w:pStyle w:val="ListParagraph"/>
        <w:ind w:left="830"/>
        <w:rPr>
          <w:b/>
          <w:bCs/>
          <w:color w:val="000000" w:themeColor="text1"/>
          <w:sz w:val="24"/>
          <w:szCs w:val="24"/>
        </w:rPr>
      </w:pPr>
    </w:p>
    <w:p w14:paraId="1A8CADA6" w14:textId="567EDBE8" w:rsidR="00EB7E88" w:rsidRDefault="00EB7E88" w:rsidP="00EB7E88">
      <w:pPr>
        <w:pStyle w:val="ListParagraph"/>
        <w:ind w:left="83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BC74A0B" wp14:editId="01624FBA">
            <wp:extent cx="3492500" cy="3541494"/>
            <wp:effectExtent l="0" t="0" r="0" b="1905"/>
            <wp:docPr id="470866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66031" name="Picture 47086603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7154" cy="354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3BBD" w14:textId="77777777" w:rsidR="00EB7E88" w:rsidRDefault="00EB7E88" w:rsidP="00EB7E88">
      <w:pPr>
        <w:pStyle w:val="ListParagraph"/>
        <w:ind w:left="830"/>
        <w:rPr>
          <w:color w:val="000000" w:themeColor="text1"/>
          <w:sz w:val="24"/>
          <w:szCs w:val="24"/>
        </w:rPr>
      </w:pPr>
    </w:p>
    <w:p w14:paraId="16A1D225" w14:textId="149EE6FE" w:rsidR="00EB7E88" w:rsidRPr="00EB7E88" w:rsidRDefault="00EB7E88" w:rsidP="00EB7E88">
      <w:pPr>
        <w:rPr>
          <w:b/>
          <w:bCs/>
          <w:color w:val="000000" w:themeColor="text1"/>
          <w:sz w:val="24"/>
          <w:szCs w:val="24"/>
          <w:lang w:val="en-IN"/>
        </w:rPr>
      </w:pPr>
    </w:p>
    <w:p w14:paraId="5907A2FE" w14:textId="77777777" w:rsidR="00EB7E88" w:rsidRPr="00EB7E88" w:rsidRDefault="00EB7E88" w:rsidP="00EB7E88">
      <w:pPr>
        <w:rPr>
          <w:color w:val="000000" w:themeColor="text1"/>
          <w:sz w:val="24"/>
          <w:szCs w:val="24"/>
          <w:lang w:val="en-IN"/>
        </w:rPr>
      </w:pPr>
      <w:r w:rsidRPr="00EB7E88">
        <w:rPr>
          <w:color w:val="000000" w:themeColor="text1"/>
          <w:sz w:val="24"/>
          <w:szCs w:val="24"/>
          <w:lang w:val="en-IN"/>
        </w:rPr>
        <w:t xml:space="preserve">An interactive </w:t>
      </w:r>
      <w:r w:rsidRPr="00EB7E88">
        <w:rPr>
          <w:b/>
          <w:bCs/>
          <w:color w:val="000000" w:themeColor="text1"/>
          <w:sz w:val="24"/>
          <w:szCs w:val="24"/>
          <w:lang w:val="en-IN"/>
        </w:rPr>
        <w:t>3D scatter plot</w:t>
      </w:r>
      <w:r w:rsidRPr="00EB7E88">
        <w:rPr>
          <w:color w:val="000000" w:themeColor="text1"/>
          <w:sz w:val="24"/>
          <w:szCs w:val="24"/>
          <w:lang w:val="en-IN"/>
        </w:rPr>
        <w:t>:</w:t>
      </w:r>
    </w:p>
    <w:p w14:paraId="1504C40A" w14:textId="77777777" w:rsidR="00EB7E88" w:rsidRPr="00EB7E88" w:rsidRDefault="00EB7E88" w:rsidP="00EB7E88">
      <w:pPr>
        <w:pStyle w:val="ListParagraph"/>
        <w:numPr>
          <w:ilvl w:val="0"/>
          <w:numId w:val="24"/>
        </w:numPr>
        <w:rPr>
          <w:color w:val="000000" w:themeColor="text1"/>
          <w:sz w:val="24"/>
          <w:szCs w:val="24"/>
          <w:lang w:val="en-IN"/>
        </w:rPr>
      </w:pPr>
      <w:r w:rsidRPr="00EB7E88">
        <w:rPr>
          <w:color w:val="000000" w:themeColor="text1"/>
          <w:sz w:val="24"/>
          <w:szCs w:val="24"/>
          <w:lang w:val="en-IN"/>
        </w:rPr>
        <w:t>Axes:</w:t>
      </w:r>
    </w:p>
    <w:p w14:paraId="72E17E55" w14:textId="77777777" w:rsidR="00EB7E88" w:rsidRPr="00EB7E88" w:rsidRDefault="00EB7E88" w:rsidP="00EB7E88">
      <w:pPr>
        <w:pStyle w:val="ListParagraph"/>
        <w:numPr>
          <w:ilvl w:val="1"/>
          <w:numId w:val="24"/>
        </w:numPr>
        <w:rPr>
          <w:color w:val="000000" w:themeColor="text1"/>
          <w:sz w:val="24"/>
          <w:szCs w:val="24"/>
          <w:lang w:val="en-IN"/>
        </w:rPr>
      </w:pPr>
      <w:r w:rsidRPr="00EB7E88">
        <w:rPr>
          <w:color w:val="000000" w:themeColor="text1"/>
          <w:sz w:val="24"/>
          <w:szCs w:val="24"/>
          <w:lang w:val="en-IN"/>
        </w:rPr>
        <w:t xml:space="preserve">X: </w:t>
      </w:r>
      <w:r w:rsidRPr="00EB7E88">
        <w:rPr>
          <w:b/>
          <w:bCs/>
          <w:color w:val="000000" w:themeColor="text1"/>
          <w:sz w:val="24"/>
          <w:szCs w:val="24"/>
          <w:lang w:val="en-IN"/>
        </w:rPr>
        <w:t>Annual Sales</w:t>
      </w:r>
    </w:p>
    <w:p w14:paraId="4FB886C1" w14:textId="77777777" w:rsidR="00EB7E88" w:rsidRPr="00EB7E88" w:rsidRDefault="00EB7E88" w:rsidP="00EB7E88">
      <w:pPr>
        <w:pStyle w:val="ListParagraph"/>
        <w:numPr>
          <w:ilvl w:val="1"/>
          <w:numId w:val="24"/>
        </w:numPr>
        <w:rPr>
          <w:color w:val="000000" w:themeColor="text1"/>
          <w:sz w:val="24"/>
          <w:szCs w:val="24"/>
          <w:lang w:val="en-IN"/>
        </w:rPr>
      </w:pPr>
      <w:r w:rsidRPr="00EB7E88">
        <w:rPr>
          <w:color w:val="000000" w:themeColor="text1"/>
          <w:sz w:val="24"/>
          <w:szCs w:val="24"/>
          <w:lang w:val="en-IN"/>
        </w:rPr>
        <w:t xml:space="preserve">Y: </w:t>
      </w:r>
      <w:r w:rsidRPr="00EB7E88">
        <w:rPr>
          <w:b/>
          <w:bCs/>
          <w:color w:val="000000" w:themeColor="text1"/>
          <w:sz w:val="24"/>
          <w:szCs w:val="24"/>
          <w:lang w:val="en-IN"/>
        </w:rPr>
        <w:t>Charging Stations</w:t>
      </w:r>
    </w:p>
    <w:p w14:paraId="751667F6" w14:textId="77777777" w:rsidR="00EB7E88" w:rsidRPr="00EB7E88" w:rsidRDefault="00EB7E88" w:rsidP="00EB7E88">
      <w:pPr>
        <w:pStyle w:val="ListParagraph"/>
        <w:numPr>
          <w:ilvl w:val="1"/>
          <w:numId w:val="24"/>
        </w:numPr>
        <w:rPr>
          <w:color w:val="000000" w:themeColor="text1"/>
          <w:sz w:val="24"/>
          <w:szCs w:val="24"/>
          <w:lang w:val="en-IN"/>
        </w:rPr>
      </w:pPr>
      <w:r w:rsidRPr="00EB7E88">
        <w:rPr>
          <w:color w:val="000000" w:themeColor="text1"/>
          <w:sz w:val="24"/>
          <w:szCs w:val="24"/>
          <w:lang w:val="en-IN"/>
        </w:rPr>
        <w:t xml:space="preserve">Z: </w:t>
      </w:r>
      <w:r w:rsidRPr="00EB7E88">
        <w:rPr>
          <w:b/>
          <w:bCs/>
          <w:color w:val="000000" w:themeColor="text1"/>
          <w:sz w:val="24"/>
          <w:szCs w:val="24"/>
          <w:lang w:val="en-IN"/>
        </w:rPr>
        <w:t>% Female</w:t>
      </w:r>
    </w:p>
    <w:p w14:paraId="4F338967" w14:textId="77777777" w:rsidR="00EB7E88" w:rsidRPr="00EB7E88" w:rsidRDefault="00EB7E88" w:rsidP="00EB7E88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779F3E00" w14:textId="77777777" w:rsidR="00EB7E88" w:rsidRPr="00EB7E88" w:rsidRDefault="00EB7E88" w:rsidP="00EB7E88">
      <w:pPr>
        <w:pStyle w:val="ListParagraph"/>
        <w:numPr>
          <w:ilvl w:val="0"/>
          <w:numId w:val="24"/>
        </w:numPr>
        <w:rPr>
          <w:color w:val="000000" w:themeColor="text1"/>
          <w:sz w:val="24"/>
          <w:szCs w:val="24"/>
          <w:lang w:val="en-IN"/>
        </w:rPr>
      </w:pPr>
      <w:proofErr w:type="spellStart"/>
      <w:r w:rsidRPr="00EB7E88">
        <w:rPr>
          <w:color w:val="000000" w:themeColor="text1"/>
          <w:sz w:val="24"/>
          <w:szCs w:val="24"/>
          <w:lang w:val="en-IN"/>
        </w:rPr>
        <w:t>Colored</w:t>
      </w:r>
      <w:proofErr w:type="spellEnd"/>
      <w:r w:rsidRPr="00EB7E88">
        <w:rPr>
          <w:color w:val="000000" w:themeColor="text1"/>
          <w:sz w:val="24"/>
          <w:szCs w:val="24"/>
          <w:lang w:val="en-IN"/>
        </w:rPr>
        <w:t xml:space="preserve"> dots = each state</w:t>
      </w:r>
    </w:p>
    <w:p w14:paraId="331A8D19" w14:textId="77777777" w:rsidR="00EB7E88" w:rsidRDefault="00EB7E88" w:rsidP="00EB7E88">
      <w:pPr>
        <w:pStyle w:val="ListParagraph"/>
        <w:numPr>
          <w:ilvl w:val="0"/>
          <w:numId w:val="24"/>
        </w:numPr>
        <w:rPr>
          <w:color w:val="000000" w:themeColor="text1"/>
          <w:sz w:val="24"/>
          <w:szCs w:val="24"/>
          <w:lang w:val="en-IN"/>
        </w:rPr>
      </w:pPr>
      <w:r w:rsidRPr="00EB7E88">
        <w:rPr>
          <w:color w:val="000000" w:themeColor="text1"/>
          <w:sz w:val="24"/>
          <w:szCs w:val="24"/>
          <w:lang w:val="en-IN"/>
        </w:rPr>
        <w:t xml:space="preserve">Large red “X” = </w:t>
      </w:r>
      <w:r w:rsidRPr="00EB7E88">
        <w:rPr>
          <w:b/>
          <w:bCs/>
          <w:color w:val="000000" w:themeColor="text1"/>
          <w:sz w:val="24"/>
          <w:szCs w:val="24"/>
          <w:lang w:val="en-IN"/>
        </w:rPr>
        <w:t>K-Means centroids</w:t>
      </w:r>
      <w:r w:rsidRPr="00EB7E88">
        <w:rPr>
          <w:color w:val="000000" w:themeColor="text1"/>
          <w:sz w:val="24"/>
          <w:szCs w:val="24"/>
          <w:lang w:val="en-IN"/>
        </w:rPr>
        <w:t xml:space="preserve"> of clusters</w:t>
      </w:r>
    </w:p>
    <w:p w14:paraId="1ABD60EB" w14:textId="77777777" w:rsidR="00EB7E88" w:rsidRPr="00EB7E88" w:rsidRDefault="00EB7E88" w:rsidP="00EB7E88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1CA3BEBE" w14:textId="074C13B9" w:rsidR="00EB7E88" w:rsidRPr="00EB7E88" w:rsidRDefault="00EB7E88" w:rsidP="00EB7E88">
      <w:pPr>
        <w:rPr>
          <w:b/>
          <w:bCs/>
          <w:color w:val="000000" w:themeColor="text1"/>
          <w:sz w:val="24"/>
          <w:szCs w:val="24"/>
          <w:lang w:val="en-IN"/>
        </w:rPr>
      </w:pPr>
      <w:r w:rsidRPr="00EB7E88">
        <w:rPr>
          <w:b/>
          <w:bCs/>
          <w:color w:val="000000" w:themeColor="text1"/>
          <w:sz w:val="24"/>
          <w:szCs w:val="24"/>
          <w:lang w:val="en-IN"/>
        </w:rPr>
        <w:t>Insights:</w:t>
      </w:r>
    </w:p>
    <w:p w14:paraId="50D93D83" w14:textId="77777777" w:rsidR="00EB7E88" w:rsidRPr="00EB7E88" w:rsidRDefault="00EB7E88" w:rsidP="00EB7E88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4"/>
          <w:lang w:val="en-IN"/>
        </w:rPr>
      </w:pPr>
      <w:r w:rsidRPr="00EB7E88">
        <w:rPr>
          <w:color w:val="000000" w:themeColor="text1"/>
          <w:sz w:val="24"/>
          <w:szCs w:val="24"/>
          <w:lang w:val="en-IN"/>
        </w:rPr>
        <w:t xml:space="preserve">One cluster might group </w:t>
      </w:r>
      <w:r w:rsidRPr="00EB7E88">
        <w:rPr>
          <w:b/>
          <w:bCs/>
          <w:color w:val="000000" w:themeColor="text1"/>
          <w:sz w:val="24"/>
          <w:szCs w:val="24"/>
          <w:lang w:val="en-IN"/>
        </w:rPr>
        <w:t>high-sales but male-dominated states</w:t>
      </w:r>
      <w:r w:rsidRPr="00EB7E88">
        <w:rPr>
          <w:color w:val="000000" w:themeColor="text1"/>
          <w:sz w:val="24"/>
          <w:szCs w:val="24"/>
          <w:lang w:val="en-IN"/>
        </w:rPr>
        <w:t>.</w:t>
      </w:r>
    </w:p>
    <w:p w14:paraId="3919B729" w14:textId="77777777" w:rsidR="00EB7E88" w:rsidRPr="00EB7E88" w:rsidRDefault="00EB7E88" w:rsidP="00EB7E88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4"/>
          <w:lang w:val="en-IN"/>
        </w:rPr>
      </w:pPr>
      <w:r w:rsidRPr="00EB7E88">
        <w:rPr>
          <w:color w:val="000000" w:themeColor="text1"/>
          <w:sz w:val="24"/>
          <w:szCs w:val="24"/>
          <w:lang w:val="en-IN"/>
        </w:rPr>
        <w:t xml:space="preserve">Another might have </w:t>
      </w:r>
      <w:r w:rsidRPr="00EB7E88">
        <w:rPr>
          <w:b/>
          <w:bCs/>
          <w:color w:val="000000" w:themeColor="text1"/>
          <w:sz w:val="24"/>
          <w:szCs w:val="24"/>
          <w:lang w:val="en-IN"/>
        </w:rPr>
        <w:t>moderate sales with better female engagement</w:t>
      </w:r>
      <w:r w:rsidRPr="00EB7E88">
        <w:rPr>
          <w:color w:val="000000" w:themeColor="text1"/>
          <w:sz w:val="24"/>
          <w:szCs w:val="24"/>
          <w:lang w:val="en-IN"/>
        </w:rPr>
        <w:t>.</w:t>
      </w:r>
    </w:p>
    <w:p w14:paraId="2A94814E" w14:textId="77777777" w:rsidR="00EB7E88" w:rsidRPr="00EB7E88" w:rsidRDefault="00EB7E88" w:rsidP="00EB7E88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4"/>
          <w:lang w:val="en-IN"/>
        </w:rPr>
      </w:pPr>
      <w:r w:rsidRPr="00EB7E88">
        <w:rPr>
          <w:color w:val="000000" w:themeColor="text1"/>
          <w:sz w:val="24"/>
          <w:szCs w:val="24"/>
          <w:lang w:val="en-IN"/>
        </w:rPr>
        <w:t>Centroids show average cluster profile (ideal for targeting).</w:t>
      </w:r>
    </w:p>
    <w:p w14:paraId="1E3145E9" w14:textId="27563BDF" w:rsidR="00EB7E88" w:rsidRPr="00EB7E88" w:rsidRDefault="00EB7E88" w:rsidP="00EB7E88">
      <w:pPr>
        <w:rPr>
          <w:color w:val="000000" w:themeColor="text1"/>
          <w:sz w:val="24"/>
          <w:szCs w:val="24"/>
          <w:lang w:val="en-IN"/>
        </w:rPr>
      </w:pPr>
      <w:r w:rsidRPr="00EB7E88">
        <w:rPr>
          <w:b/>
          <w:bCs/>
          <w:color w:val="000000" w:themeColor="text1"/>
          <w:sz w:val="24"/>
          <w:szCs w:val="24"/>
          <w:lang w:val="en-IN"/>
        </w:rPr>
        <w:t>Use Case</w:t>
      </w:r>
      <w:r w:rsidRPr="00EB7E88">
        <w:rPr>
          <w:color w:val="000000" w:themeColor="text1"/>
          <w:sz w:val="24"/>
          <w:szCs w:val="24"/>
          <w:lang w:val="en-IN"/>
        </w:rPr>
        <w:t xml:space="preserve">: Understand how </w:t>
      </w:r>
      <w:r w:rsidRPr="00EB7E88">
        <w:rPr>
          <w:b/>
          <w:bCs/>
          <w:color w:val="000000" w:themeColor="text1"/>
          <w:sz w:val="24"/>
          <w:szCs w:val="24"/>
          <w:lang w:val="en-IN"/>
        </w:rPr>
        <w:t>infrastructure + gender influence market dynamics</w:t>
      </w:r>
      <w:r w:rsidRPr="00EB7E88">
        <w:rPr>
          <w:color w:val="000000" w:themeColor="text1"/>
          <w:sz w:val="24"/>
          <w:szCs w:val="24"/>
          <w:lang w:val="en-IN"/>
        </w:rPr>
        <w:t>, and how states group based on those.</w:t>
      </w:r>
    </w:p>
    <w:p w14:paraId="6353B470" w14:textId="77777777" w:rsidR="00EB7E88" w:rsidRPr="00EB7E88" w:rsidRDefault="00000000" w:rsidP="00EB7E88">
      <w:pPr>
        <w:pStyle w:val="ListParagraph"/>
        <w:ind w:left="830"/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pict w14:anchorId="5878354E">
          <v:rect id="_x0000_i1027" style="width:0;height:1.5pt" o:hralign="center" o:hrstd="t" o:hr="t" fillcolor="#a0a0a0" stroked="f"/>
        </w:pict>
      </w:r>
    </w:p>
    <w:p w14:paraId="1D3E20C1" w14:textId="0C926ACE" w:rsidR="00EB7E88" w:rsidRPr="00EB7E88" w:rsidRDefault="00EB7E88" w:rsidP="00EB7E88">
      <w:pPr>
        <w:rPr>
          <w:b/>
          <w:bCs/>
          <w:color w:val="000000" w:themeColor="text1"/>
          <w:sz w:val="24"/>
          <w:szCs w:val="24"/>
          <w:lang w:val="en-IN"/>
        </w:rPr>
      </w:pPr>
      <w:r w:rsidRPr="00EB7E88">
        <w:rPr>
          <w:b/>
          <w:bCs/>
          <w:color w:val="000000" w:themeColor="text1"/>
          <w:sz w:val="24"/>
          <w:szCs w:val="24"/>
          <w:lang w:val="en-IN"/>
        </w:rPr>
        <w:lastRenderedPageBreak/>
        <w:t>Summary of Each Chart:</w:t>
      </w:r>
    </w:p>
    <w:tbl>
      <w:tblPr>
        <w:tblW w:w="955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3810"/>
        <w:gridCol w:w="3292"/>
      </w:tblGrid>
      <w:tr w:rsidR="00EB7E88" w:rsidRPr="00EB7E88" w14:paraId="40E146EF" w14:textId="77777777" w:rsidTr="00EB7E88">
        <w:trPr>
          <w:trHeight w:val="59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7B4D73" w14:textId="77777777" w:rsidR="00EB7E88" w:rsidRPr="00EB7E88" w:rsidRDefault="00EB7E88" w:rsidP="00EB7E88">
            <w:pPr>
              <w:pStyle w:val="ListParagraph"/>
              <w:ind w:left="830"/>
              <w:rPr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EB7E88">
              <w:rPr>
                <w:b/>
                <w:bCs/>
                <w:color w:val="000000" w:themeColor="text1"/>
                <w:sz w:val="24"/>
                <w:szCs w:val="24"/>
                <w:lang w:val="en-IN"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5C571D9A" w14:textId="77777777" w:rsidR="00EB7E88" w:rsidRPr="00EB7E88" w:rsidRDefault="00EB7E88" w:rsidP="00EB7E88">
            <w:pPr>
              <w:pStyle w:val="ListParagraph"/>
              <w:ind w:left="830"/>
              <w:rPr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EB7E88">
              <w:rPr>
                <w:b/>
                <w:bCs/>
                <w:color w:val="000000" w:themeColor="text1"/>
                <w:sz w:val="24"/>
                <w:szCs w:val="24"/>
                <w:lang w:val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5177B48" w14:textId="77777777" w:rsidR="00EB7E88" w:rsidRPr="00EB7E88" w:rsidRDefault="00EB7E88" w:rsidP="00EB7E88">
            <w:pPr>
              <w:pStyle w:val="ListParagraph"/>
              <w:ind w:left="830"/>
              <w:rPr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EB7E88">
              <w:rPr>
                <w:b/>
                <w:bCs/>
                <w:color w:val="000000" w:themeColor="text1"/>
                <w:sz w:val="24"/>
                <w:szCs w:val="24"/>
                <w:lang w:val="en-IN"/>
              </w:rPr>
              <w:t>Key Benefit</w:t>
            </w:r>
          </w:p>
        </w:tc>
      </w:tr>
      <w:tr w:rsidR="00EB7E88" w:rsidRPr="00EB7E88" w14:paraId="5CE63779" w14:textId="77777777" w:rsidTr="00EB7E88">
        <w:trPr>
          <w:trHeight w:val="972"/>
          <w:tblCellSpacing w:w="15" w:type="dxa"/>
        </w:trPr>
        <w:tc>
          <w:tcPr>
            <w:tcW w:w="0" w:type="auto"/>
            <w:vAlign w:val="center"/>
            <w:hideMark/>
          </w:tcPr>
          <w:p w14:paraId="1D6B0722" w14:textId="77777777" w:rsidR="00EB7E88" w:rsidRPr="00EB7E88" w:rsidRDefault="00EB7E88" w:rsidP="00EB7E88">
            <w:pPr>
              <w:pStyle w:val="ListParagraph"/>
              <w:ind w:left="830"/>
              <w:rPr>
                <w:color w:val="000000" w:themeColor="text1"/>
                <w:sz w:val="24"/>
                <w:szCs w:val="24"/>
                <w:lang w:val="en-IN"/>
              </w:rPr>
            </w:pPr>
            <w:r w:rsidRPr="00EB7E88">
              <w:rPr>
                <w:b/>
                <w:bCs/>
                <w:color w:val="000000" w:themeColor="text1"/>
                <w:sz w:val="24"/>
                <w:szCs w:val="24"/>
                <w:lang w:val="en-IN"/>
              </w:rPr>
              <w:t>Radar Chart</w:t>
            </w:r>
          </w:p>
        </w:tc>
        <w:tc>
          <w:tcPr>
            <w:tcW w:w="0" w:type="auto"/>
            <w:vAlign w:val="center"/>
            <w:hideMark/>
          </w:tcPr>
          <w:p w14:paraId="2DFD61B1" w14:textId="77777777" w:rsidR="00EB7E88" w:rsidRPr="00EB7E88" w:rsidRDefault="00EB7E88" w:rsidP="00EB7E88">
            <w:pPr>
              <w:pStyle w:val="ListParagraph"/>
              <w:ind w:left="830"/>
              <w:rPr>
                <w:color w:val="000000" w:themeColor="text1"/>
                <w:sz w:val="24"/>
                <w:szCs w:val="24"/>
                <w:lang w:val="en-IN"/>
              </w:rPr>
            </w:pPr>
            <w:r w:rsidRPr="00EB7E88">
              <w:rPr>
                <w:color w:val="000000" w:themeColor="text1"/>
                <w:sz w:val="24"/>
                <w:szCs w:val="24"/>
                <w:lang w:val="en-IN"/>
              </w:rPr>
              <w:t>Show gender-specific feature preferences</w:t>
            </w:r>
          </w:p>
        </w:tc>
        <w:tc>
          <w:tcPr>
            <w:tcW w:w="0" w:type="auto"/>
            <w:vAlign w:val="center"/>
            <w:hideMark/>
          </w:tcPr>
          <w:p w14:paraId="6C99A1EF" w14:textId="77777777" w:rsidR="00EB7E88" w:rsidRPr="00EB7E88" w:rsidRDefault="00EB7E88" w:rsidP="00EB7E88">
            <w:pPr>
              <w:pStyle w:val="ListParagraph"/>
              <w:ind w:left="830"/>
              <w:rPr>
                <w:color w:val="000000" w:themeColor="text1"/>
                <w:sz w:val="24"/>
                <w:szCs w:val="24"/>
                <w:lang w:val="en-IN"/>
              </w:rPr>
            </w:pPr>
            <w:r w:rsidRPr="00EB7E88">
              <w:rPr>
                <w:color w:val="000000" w:themeColor="text1"/>
                <w:sz w:val="24"/>
                <w:szCs w:val="24"/>
                <w:lang w:val="en-IN"/>
              </w:rPr>
              <w:t>Tailor product features by gender</w:t>
            </w:r>
          </w:p>
        </w:tc>
      </w:tr>
      <w:tr w:rsidR="00EB7E88" w:rsidRPr="00EB7E88" w14:paraId="499A39D3" w14:textId="77777777" w:rsidTr="00EB7E88">
        <w:trPr>
          <w:trHeight w:val="961"/>
          <w:tblCellSpacing w:w="15" w:type="dxa"/>
        </w:trPr>
        <w:tc>
          <w:tcPr>
            <w:tcW w:w="0" w:type="auto"/>
            <w:vAlign w:val="center"/>
            <w:hideMark/>
          </w:tcPr>
          <w:p w14:paraId="06EAFB4C" w14:textId="77777777" w:rsidR="00EB7E88" w:rsidRPr="00EB7E88" w:rsidRDefault="00EB7E88" w:rsidP="00EB7E88">
            <w:pPr>
              <w:pStyle w:val="ListParagraph"/>
              <w:ind w:left="830"/>
              <w:rPr>
                <w:color w:val="000000" w:themeColor="text1"/>
                <w:sz w:val="24"/>
                <w:szCs w:val="24"/>
                <w:lang w:val="en-IN"/>
              </w:rPr>
            </w:pPr>
            <w:r w:rsidRPr="00EB7E88">
              <w:rPr>
                <w:b/>
                <w:bCs/>
                <w:color w:val="000000" w:themeColor="text1"/>
                <w:sz w:val="24"/>
                <w:szCs w:val="24"/>
                <w:lang w:val="en-IN"/>
              </w:rPr>
              <w:t>Heatmap</w:t>
            </w:r>
          </w:p>
        </w:tc>
        <w:tc>
          <w:tcPr>
            <w:tcW w:w="0" w:type="auto"/>
            <w:vAlign w:val="center"/>
            <w:hideMark/>
          </w:tcPr>
          <w:p w14:paraId="7FB73A05" w14:textId="77777777" w:rsidR="00EB7E88" w:rsidRPr="00EB7E88" w:rsidRDefault="00EB7E88" w:rsidP="00EB7E88">
            <w:pPr>
              <w:pStyle w:val="ListParagraph"/>
              <w:ind w:left="830"/>
              <w:rPr>
                <w:color w:val="000000" w:themeColor="text1"/>
                <w:sz w:val="24"/>
                <w:szCs w:val="24"/>
                <w:lang w:val="en-IN"/>
              </w:rPr>
            </w:pPr>
            <w:r w:rsidRPr="00EB7E88">
              <w:rPr>
                <w:color w:val="000000" w:themeColor="text1"/>
                <w:sz w:val="24"/>
                <w:szCs w:val="24"/>
                <w:lang w:val="en-IN"/>
              </w:rPr>
              <w:t>Compare state-wise gender &amp; sales metrics</w:t>
            </w:r>
          </w:p>
        </w:tc>
        <w:tc>
          <w:tcPr>
            <w:tcW w:w="0" w:type="auto"/>
            <w:vAlign w:val="center"/>
            <w:hideMark/>
          </w:tcPr>
          <w:p w14:paraId="3339C07D" w14:textId="77777777" w:rsidR="00EB7E88" w:rsidRPr="00EB7E88" w:rsidRDefault="00EB7E88" w:rsidP="00EB7E88">
            <w:pPr>
              <w:pStyle w:val="ListParagraph"/>
              <w:ind w:left="830"/>
              <w:rPr>
                <w:color w:val="000000" w:themeColor="text1"/>
                <w:sz w:val="24"/>
                <w:szCs w:val="24"/>
                <w:lang w:val="en-IN"/>
              </w:rPr>
            </w:pPr>
            <w:r w:rsidRPr="00EB7E88">
              <w:rPr>
                <w:color w:val="000000" w:themeColor="text1"/>
                <w:sz w:val="24"/>
                <w:szCs w:val="24"/>
                <w:lang w:val="en-IN"/>
              </w:rPr>
              <w:t>Spot underserved regions</w:t>
            </w:r>
          </w:p>
        </w:tc>
      </w:tr>
      <w:tr w:rsidR="00EB7E88" w:rsidRPr="00EB7E88" w14:paraId="1DACBEE6" w14:textId="77777777" w:rsidTr="00EB7E88">
        <w:trPr>
          <w:trHeight w:val="972"/>
          <w:tblCellSpacing w:w="15" w:type="dxa"/>
        </w:trPr>
        <w:tc>
          <w:tcPr>
            <w:tcW w:w="0" w:type="auto"/>
            <w:vAlign w:val="center"/>
            <w:hideMark/>
          </w:tcPr>
          <w:p w14:paraId="3CA93941" w14:textId="77777777" w:rsidR="00EB7E88" w:rsidRPr="00EB7E88" w:rsidRDefault="00EB7E88" w:rsidP="00EB7E88">
            <w:pPr>
              <w:pStyle w:val="ListParagraph"/>
              <w:ind w:left="830"/>
              <w:rPr>
                <w:color w:val="000000" w:themeColor="text1"/>
                <w:sz w:val="24"/>
                <w:szCs w:val="24"/>
                <w:lang w:val="en-IN"/>
              </w:rPr>
            </w:pPr>
            <w:r w:rsidRPr="00EB7E88">
              <w:rPr>
                <w:b/>
                <w:bCs/>
                <w:color w:val="000000" w:themeColor="text1"/>
                <w:sz w:val="24"/>
                <w:szCs w:val="24"/>
                <w:lang w:val="en-IN"/>
              </w:rPr>
              <w:t>3D Cluster Plot</w:t>
            </w:r>
          </w:p>
        </w:tc>
        <w:tc>
          <w:tcPr>
            <w:tcW w:w="0" w:type="auto"/>
            <w:vAlign w:val="center"/>
            <w:hideMark/>
          </w:tcPr>
          <w:p w14:paraId="43065824" w14:textId="77777777" w:rsidR="00EB7E88" w:rsidRPr="00EB7E88" w:rsidRDefault="00EB7E88" w:rsidP="00EB7E88">
            <w:pPr>
              <w:pStyle w:val="ListParagraph"/>
              <w:ind w:left="830"/>
              <w:rPr>
                <w:color w:val="000000" w:themeColor="text1"/>
                <w:sz w:val="24"/>
                <w:szCs w:val="24"/>
                <w:lang w:val="en-IN"/>
              </w:rPr>
            </w:pPr>
            <w:r w:rsidRPr="00EB7E88">
              <w:rPr>
                <w:color w:val="000000" w:themeColor="text1"/>
                <w:sz w:val="24"/>
                <w:szCs w:val="24"/>
                <w:lang w:val="en-IN"/>
              </w:rPr>
              <w:t>Cluster states based on gender + infra + sales</w:t>
            </w:r>
          </w:p>
        </w:tc>
        <w:tc>
          <w:tcPr>
            <w:tcW w:w="0" w:type="auto"/>
            <w:vAlign w:val="center"/>
            <w:hideMark/>
          </w:tcPr>
          <w:p w14:paraId="65703BA3" w14:textId="77777777" w:rsidR="00EB7E88" w:rsidRPr="00EB7E88" w:rsidRDefault="00EB7E88" w:rsidP="00EB7E88">
            <w:pPr>
              <w:pStyle w:val="ListParagraph"/>
              <w:ind w:left="830"/>
              <w:rPr>
                <w:color w:val="000000" w:themeColor="text1"/>
                <w:sz w:val="24"/>
                <w:szCs w:val="24"/>
                <w:lang w:val="en-IN"/>
              </w:rPr>
            </w:pPr>
            <w:r w:rsidRPr="00EB7E88">
              <w:rPr>
                <w:color w:val="000000" w:themeColor="text1"/>
                <w:sz w:val="24"/>
                <w:szCs w:val="24"/>
                <w:lang w:val="en-IN"/>
              </w:rPr>
              <w:t>Reveal strategic market segments</w:t>
            </w:r>
          </w:p>
        </w:tc>
      </w:tr>
    </w:tbl>
    <w:p w14:paraId="0411AF89" w14:textId="77777777" w:rsidR="00EB7E88" w:rsidRDefault="00EB7E88" w:rsidP="00EB7E88">
      <w:pPr>
        <w:pStyle w:val="ListParagraph"/>
        <w:ind w:left="830"/>
        <w:rPr>
          <w:color w:val="000000" w:themeColor="text1"/>
          <w:sz w:val="24"/>
          <w:szCs w:val="24"/>
        </w:rPr>
      </w:pPr>
    </w:p>
    <w:p w14:paraId="7A40061F" w14:textId="29A24C68" w:rsidR="00EB7E88" w:rsidRDefault="009527AB" w:rsidP="009527AB">
      <w:pPr>
        <w:rPr>
          <w:color w:val="17365D" w:themeColor="text2" w:themeShade="BF"/>
          <w:sz w:val="28"/>
          <w:szCs w:val="28"/>
        </w:rPr>
      </w:pPr>
      <w:r w:rsidRPr="009527AB">
        <w:rPr>
          <w:color w:val="17365D" w:themeColor="text2" w:themeShade="BF"/>
          <w:sz w:val="28"/>
          <w:szCs w:val="28"/>
        </w:rPr>
        <w:t>5.Survey-Based Gender Insights for Future Segmentation</w:t>
      </w:r>
    </w:p>
    <w:p w14:paraId="087633D2" w14:textId="77777777" w:rsidR="009527AB" w:rsidRDefault="009527AB" w:rsidP="009527AB">
      <w:pPr>
        <w:rPr>
          <w:color w:val="17365D" w:themeColor="text2" w:themeShade="BF"/>
          <w:sz w:val="28"/>
          <w:szCs w:val="28"/>
        </w:rPr>
      </w:pPr>
    </w:p>
    <w:p w14:paraId="4212205B" w14:textId="77777777" w:rsidR="009527AB" w:rsidRPr="009527AB" w:rsidRDefault="009527AB" w:rsidP="009527AB">
      <w:pPr>
        <w:rPr>
          <w:color w:val="262626" w:themeColor="text1" w:themeTint="D9"/>
          <w:sz w:val="24"/>
          <w:szCs w:val="24"/>
          <w:lang w:val="en-IN"/>
        </w:rPr>
      </w:pPr>
      <w:r w:rsidRPr="009527AB">
        <w:rPr>
          <w:color w:val="262626" w:themeColor="text1" w:themeTint="D9"/>
          <w:sz w:val="24"/>
          <w:szCs w:val="24"/>
          <w:lang w:val="en-IN"/>
        </w:rPr>
        <w:t xml:space="preserve">To further enhance gender-based EV market segmentation, </w:t>
      </w:r>
      <w:r w:rsidRPr="009527AB">
        <w:rPr>
          <w:b/>
          <w:bCs/>
          <w:color w:val="262626" w:themeColor="text1" w:themeTint="D9"/>
          <w:sz w:val="24"/>
          <w:szCs w:val="24"/>
          <w:lang w:val="en-IN"/>
        </w:rPr>
        <w:t>survey data collection</w:t>
      </w:r>
      <w:r w:rsidRPr="009527AB">
        <w:rPr>
          <w:color w:val="262626" w:themeColor="text1" w:themeTint="D9"/>
          <w:sz w:val="24"/>
          <w:szCs w:val="24"/>
          <w:lang w:val="en-IN"/>
        </w:rPr>
        <w:t xml:space="preserve"> is a powerful tool that can provide first-hand, localized insights. These metrics can deeply inform product design, infrastructure rollout, and marketing strategies.</w:t>
      </w:r>
    </w:p>
    <w:p w14:paraId="53A90B54" w14:textId="39AEA787" w:rsidR="009527AB" w:rsidRPr="009527AB" w:rsidRDefault="009527AB" w:rsidP="009527AB">
      <w:pPr>
        <w:rPr>
          <w:color w:val="262626" w:themeColor="text1" w:themeTint="D9"/>
          <w:sz w:val="24"/>
          <w:szCs w:val="24"/>
          <w:lang w:val="en-IN"/>
        </w:rPr>
      </w:pPr>
    </w:p>
    <w:p w14:paraId="4C702045" w14:textId="0B54EA31" w:rsidR="009527AB" w:rsidRDefault="009527AB" w:rsidP="009527AB">
      <w:pPr>
        <w:rPr>
          <w:color w:val="262626" w:themeColor="text1" w:themeTint="D9"/>
          <w:sz w:val="24"/>
          <w:szCs w:val="24"/>
          <w:lang w:val="en-IN"/>
        </w:rPr>
      </w:pPr>
    </w:p>
    <w:p w14:paraId="6C2FA376" w14:textId="77777777" w:rsidR="009527AB" w:rsidRDefault="009527AB" w:rsidP="009527AB">
      <w:pPr>
        <w:rPr>
          <w:color w:val="262626" w:themeColor="text1" w:themeTint="D9"/>
          <w:sz w:val="24"/>
          <w:szCs w:val="24"/>
          <w:lang w:val="en-IN"/>
        </w:rPr>
      </w:pPr>
    </w:p>
    <w:p w14:paraId="39B9D738" w14:textId="77777777" w:rsidR="009527AB" w:rsidRPr="009527AB" w:rsidRDefault="009527AB" w:rsidP="009527AB">
      <w:pPr>
        <w:rPr>
          <w:color w:val="262626" w:themeColor="text1" w:themeTint="D9"/>
          <w:sz w:val="24"/>
          <w:szCs w:val="24"/>
          <w:lang w:val="en-IN"/>
        </w:rPr>
      </w:pPr>
    </w:p>
    <w:p w14:paraId="0492CF69" w14:textId="77777777" w:rsidR="009527AB" w:rsidRPr="009527AB" w:rsidRDefault="009527AB" w:rsidP="009527AB">
      <w:pPr>
        <w:rPr>
          <w:b/>
          <w:bCs/>
          <w:color w:val="262626" w:themeColor="text1" w:themeTint="D9"/>
          <w:sz w:val="24"/>
          <w:szCs w:val="24"/>
          <w:lang w:val="en-IN"/>
        </w:rPr>
      </w:pPr>
      <w:r w:rsidRPr="009527AB">
        <w:rPr>
          <w:rFonts w:ascii="Segoe UI Emoji" w:hAnsi="Segoe UI Emoji" w:cs="Segoe UI Emoji"/>
          <w:b/>
          <w:bCs/>
          <w:color w:val="262626" w:themeColor="text1" w:themeTint="D9"/>
          <w:sz w:val="24"/>
          <w:szCs w:val="24"/>
          <w:lang w:val="en-IN"/>
        </w:rPr>
        <w:t>🔹</w:t>
      </w:r>
      <w:r w:rsidRPr="009527AB">
        <w:rPr>
          <w:b/>
          <w:bCs/>
          <w:color w:val="262626" w:themeColor="text1" w:themeTint="D9"/>
          <w:sz w:val="24"/>
          <w:szCs w:val="24"/>
          <w:lang w:val="en-IN"/>
        </w:rPr>
        <w:t xml:space="preserve"> Key Data to Collect Through Surveys</w:t>
      </w:r>
    </w:p>
    <w:p w14:paraId="0F2BA88B" w14:textId="4AE697A8" w:rsidR="009527AB" w:rsidRPr="009527AB" w:rsidRDefault="009527AB" w:rsidP="009527AB">
      <w:pPr>
        <w:rPr>
          <w:b/>
          <w:bCs/>
          <w:color w:val="262626" w:themeColor="text1" w:themeTint="D9"/>
          <w:sz w:val="24"/>
          <w:szCs w:val="24"/>
          <w:lang w:val="en-IN"/>
        </w:rPr>
      </w:pPr>
      <w:r w:rsidRPr="009527AB">
        <w:rPr>
          <w:b/>
          <w:bCs/>
          <w:color w:val="262626" w:themeColor="text1" w:themeTint="D9"/>
          <w:sz w:val="24"/>
          <w:szCs w:val="24"/>
          <w:lang w:val="en-IN"/>
        </w:rPr>
        <w:t>1. % of Female Drivers in Each State</w:t>
      </w:r>
    </w:p>
    <w:p w14:paraId="18ED9538" w14:textId="77777777" w:rsidR="009527AB" w:rsidRPr="009527AB" w:rsidRDefault="009527AB" w:rsidP="009527AB">
      <w:pPr>
        <w:numPr>
          <w:ilvl w:val="0"/>
          <w:numId w:val="27"/>
        </w:numPr>
        <w:rPr>
          <w:color w:val="262626" w:themeColor="text1" w:themeTint="D9"/>
          <w:sz w:val="24"/>
          <w:szCs w:val="24"/>
          <w:lang w:val="en-IN"/>
        </w:rPr>
      </w:pPr>
      <w:r w:rsidRPr="009527AB">
        <w:rPr>
          <w:color w:val="262626" w:themeColor="text1" w:themeTint="D9"/>
          <w:sz w:val="24"/>
          <w:szCs w:val="24"/>
          <w:lang w:val="en-IN"/>
        </w:rPr>
        <w:t xml:space="preserve">Helps identify regions where women are active drivers, indicating </w:t>
      </w:r>
      <w:r w:rsidRPr="009527AB">
        <w:rPr>
          <w:b/>
          <w:bCs/>
          <w:color w:val="262626" w:themeColor="text1" w:themeTint="D9"/>
          <w:sz w:val="24"/>
          <w:szCs w:val="24"/>
          <w:lang w:val="en-IN"/>
        </w:rPr>
        <w:t>potential for female-focused EV offerings</w:t>
      </w:r>
      <w:r w:rsidRPr="009527AB">
        <w:rPr>
          <w:color w:val="262626" w:themeColor="text1" w:themeTint="D9"/>
          <w:sz w:val="24"/>
          <w:szCs w:val="24"/>
          <w:lang w:val="en-IN"/>
        </w:rPr>
        <w:t>.</w:t>
      </w:r>
    </w:p>
    <w:p w14:paraId="6D824C13" w14:textId="77777777" w:rsidR="009527AB" w:rsidRPr="009527AB" w:rsidRDefault="009527AB" w:rsidP="009527AB">
      <w:pPr>
        <w:numPr>
          <w:ilvl w:val="0"/>
          <w:numId w:val="27"/>
        </w:numPr>
        <w:rPr>
          <w:color w:val="262626" w:themeColor="text1" w:themeTint="D9"/>
          <w:sz w:val="24"/>
          <w:szCs w:val="24"/>
          <w:lang w:val="en-IN"/>
        </w:rPr>
      </w:pPr>
      <w:r w:rsidRPr="009527AB">
        <w:rPr>
          <w:color w:val="262626" w:themeColor="text1" w:themeTint="D9"/>
          <w:sz w:val="24"/>
          <w:szCs w:val="24"/>
          <w:lang w:val="en-IN"/>
        </w:rPr>
        <w:t>For example: States with higher women workforce participation (e.g., Kerala, Delhi) might see higher female EV interest.</w:t>
      </w:r>
    </w:p>
    <w:p w14:paraId="3AAD60BA" w14:textId="5F387562" w:rsidR="009527AB" w:rsidRPr="009527AB" w:rsidRDefault="009527AB" w:rsidP="009527AB">
      <w:pPr>
        <w:rPr>
          <w:b/>
          <w:bCs/>
          <w:color w:val="262626" w:themeColor="text1" w:themeTint="D9"/>
          <w:sz w:val="24"/>
          <w:szCs w:val="24"/>
          <w:lang w:val="en-IN"/>
        </w:rPr>
      </w:pPr>
      <w:r w:rsidRPr="009527AB">
        <w:rPr>
          <w:b/>
          <w:bCs/>
          <w:color w:val="262626" w:themeColor="text1" w:themeTint="D9"/>
          <w:sz w:val="24"/>
          <w:szCs w:val="24"/>
          <w:lang w:val="en-IN"/>
        </w:rPr>
        <w:t xml:space="preserve"> 2. Gender Ratio of EV Buyers per City</w:t>
      </w:r>
    </w:p>
    <w:p w14:paraId="286481BC" w14:textId="77777777" w:rsidR="009527AB" w:rsidRPr="009527AB" w:rsidRDefault="009527AB" w:rsidP="009527AB">
      <w:pPr>
        <w:numPr>
          <w:ilvl w:val="0"/>
          <w:numId w:val="28"/>
        </w:numPr>
        <w:rPr>
          <w:color w:val="262626" w:themeColor="text1" w:themeTint="D9"/>
          <w:sz w:val="24"/>
          <w:szCs w:val="24"/>
          <w:lang w:val="en-IN"/>
        </w:rPr>
      </w:pPr>
      <w:r w:rsidRPr="009527AB">
        <w:rPr>
          <w:color w:val="262626" w:themeColor="text1" w:themeTint="D9"/>
          <w:sz w:val="24"/>
          <w:szCs w:val="24"/>
          <w:lang w:val="en-IN"/>
        </w:rPr>
        <w:lastRenderedPageBreak/>
        <w:t xml:space="preserve">Reveals whether a city's EV adoption is </w:t>
      </w:r>
      <w:r w:rsidRPr="009527AB">
        <w:rPr>
          <w:b/>
          <w:bCs/>
          <w:color w:val="262626" w:themeColor="text1" w:themeTint="D9"/>
          <w:sz w:val="24"/>
          <w:szCs w:val="24"/>
          <w:lang w:val="en-IN"/>
        </w:rPr>
        <w:t>male-dominated, balanced, or female-driven</w:t>
      </w:r>
      <w:r w:rsidRPr="009527AB">
        <w:rPr>
          <w:color w:val="262626" w:themeColor="text1" w:themeTint="D9"/>
          <w:sz w:val="24"/>
          <w:szCs w:val="24"/>
          <w:lang w:val="en-IN"/>
        </w:rPr>
        <w:t>.</w:t>
      </w:r>
    </w:p>
    <w:p w14:paraId="32D1CBAF" w14:textId="77777777" w:rsidR="009527AB" w:rsidRPr="009527AB" w:rsidRDefault="009527AB" w:rsidP="009527AB">
      <w:pPr>
        <w:numPr>
          <w:ilvl w:val="0"/>
          <w:numId w:val="28"/>
        </w:numPr>
        <w:rPr>
          <w:color w:val="262626" w:themeColor="text1" w:themeTint="D9"/>
          <w:sz w:val="24"/>
          <w:szCs w:val="24"/>
          <w:lang w:val="en-IN"/>
        </w:rPr>
      </w:pPr>
      <w:r w:rsidRPr="009527AB">
        <w:rPr>
          <w:color w:val="262626" w:themeColor="text1" w:themeTint="D9"/>
          <w:sz w:val="24"/>
          <w:szCs w:val="24"/>
          <w:lang w:val="en-IN"/>
        </w:rPr>
        <w:t>Useful for designing localized campaigns — e.g., a city with 40% female EV buyers could benefit from features like child-friendly seating, compact designs, etc.</w:t>
      </w:r>
    </w:p>
    <w:p w14:paraId="357FCFDE" w14:textId="5F97D7A3" w:rsidR="009527AB" w:rsidRPr="009527AB" w:rsidRDefault="009527AB" w:rsidP="009527AB">
      <w:pPr>
        <w:rPr>
          <w:b/>
          <w:bCs/>
          <w:color w:val="262626" w:themeColor="text1" w:themeTint="D9"/>
          <w:sz w:val="24"/>
          <w:szCs w:val="24"/>
          <w:lang w:val="en-IN"/>
        </w:rPr>
      </w:pPr>
      <w:r w:rsidRPr="009527AB">
        <w:rPr>
          <w:b/>
          <w:bCs/>
          <w:color w:val="262626" w:themeColor="text1" w:themeTint="D9"/>
          <w:sz w:val="24"/>
          <w:szCs w:val="24"/>
          <w:lang w:val="en-IN"/>
        </w:rPr>
        <w:t>3. Feature Preference Score by Gender</w:t>
      </w:r>
    </w:p>
    <w:p w14:paraId="03564295" w14:textId="77777777" w:rsidR="009527AB" w:rsidRPr="009527AB" w:rsidRDefault="009527AB" w:rsidP="009527AB">
      <w:pPr>
        <w:numPr>
          <w:ilvl w:val="0"/>
          <w:numId w:val="29"/>
        </w:numPr>
        <w:rPr>
          <w:color w:val="262626" w:themeColor="text1" w:themeTint="D9"/>
          <w:sz w:val="24"/>
          <w:szCs w:val="24"/>
          <w:lang w:val="en-IN"/>
        </w:rPr>
      </w:pPr>
      <w:r w:rsidRPr="009527AB">
        <w:rPr>
          <w:color w:val="262626" w:themeColor="text1" w:themeTint="D9"/>
          <w:sz w:val="24"/>
          <w:szCs w:val="24"/>
          <w:lang w:val="en-IN"/>
        </w:rPr>
        <w:t>Ask users to rank EV features (Safety, Range, Speed, Price, Design, Charging Time).</w:t>
      </w:r>
    </w:p>
    <w:p w14:paraId="1F44F3D2" w14:textId="77777777" w:rsidR="009527AB" w:rsidRDefault="009527AB" w:rsidP="009527AB">
      <w:pPr>
        <w:numPr>
          <w:ilvl w:val="0"/>
          <w:numId w:val="29"/>
        </w:numPr>
        <w:rPr>
          <w:color w:val="262626" w:themeColor="text1" w:themeTint="D9"/>
          <w:sz w:val="24"/>
          <w:szCs w:val="24"/>
          <w:lang w:val="en-IN"/>
        </w:rPr>
      </w:pPr>
      <w:r w:rsidRPr="009527AB">
        <w:rPr>
          <w:color w:val="262626" w:themeColor="text1" w:themeTint="D9"/>
          <w:sz w:val="24"/>
          <w:szCs w:val="24"/>
          <w:lang w:val="en-IN"/>
        </w:rPr>
        <w:t xml:space="preserve">Useful for developing </w:t>
      </w:r>
      <w:r w:rsidRPr="009527AB">
        <w:rPr>
          <w:b/>
          <w:bCs/>
          <w:color w:val="262626" w:themeColor="text1" w:themeTint="D9"/>
          <w:sz w:val="24"/>
          <w:szCs w:val="24"/>
          <w:lang w:val="en-IN"/>
        </w:rPr>
        <w:t>gender-personalized EV models</w:t>
      </w:r>
      <w:r w:rsidRPr="009527AB">
        <w:rPr>
          <w:color w:val="262626" w:themeColor="text1" w:themeTint="D9"/>
          <w:sz w:val="24"/>
          <w:szCs w:val="24"/>
          <w:lang w:val="en-IN"/>
        </w:rPr>
        <w:t>.</w:t>
      </w:r>
    </w:p>
    <w:p w14:paraId="0C6C79FB" w14:textId="77777777" w:rsidR="0072147D" w:rsidRPr="009527AB" w:rsidRDefault="0072147D" w:rsidP="0072147D">
      <w:pPr>
        <w:ind w:left="720"/>
        <w:rPr>
          <w:color w:val="262626" w:themeColor="text1" w:themeTint="D9"/>
          <w:sz w:val="24"/>
          <w:szCs w:val="24"/>
          <w:lang w:val="en-IN"/>
        </w:rPr>
      </w:pPr>
    </w:p>
    <w:p w14:paraId="3D47C803" w14:textId="77777777" w:rsidR="0072147D" w:rsidRPr="0072147D" w:rsidRDefault="0072147D" w:rsidP="0072147D">
      <w:pPr>
        <w:rPr>
          <w:b/>
          <w:bCs/>
          <w:color w:val="262626" w:themeColor="text1" w:themeTint="D9"/>
          <w:sz w:val="24"/>
          <w:szCs w:val="24"/>
          <w:lang w:val="en-IN"/>
        </w:rPr>
      </w:pPr>
      <w:r w:rsidRPr="0072147D">
        <w:rPr>
          <w:b/>
          <w:bCs/>
          <w:color w:val="262626" w:themeColor="text1" w:themeTint="D9"/>
          <w:sz w:val="24"/>
          <w:szCs w:val="24"/>
          <w:lang w:val="en-IN"/>
        </w:rPr>
        <w:t>Additional Variables to Include in Gender Segmentation</w:t>
      </w:r>
    </w:p>
    <w:p w14:paraId="05D102A5" w14:textId="77777777" w:rsidR="0072147D" w:rsidRPr="0072147D" w:rsidRDefault="0072147D" w:rsidP="0072147D">
      <w:pPr>
        <w:rPr>
          <w:b/>
          <w:bCs/>
          <w:color w:val="262626" w:themeColor="text1" w:themeTint="D9"/>
          <w:sz w:val="24"/>
          <w:szCs w:val="24"/>
          <w:lang w:val="en-IN"/>
        </w:rPr>
      </w:pPr>
      <w:r w:rsidRPr="0072147D">
        <w:rPr>
          <w:rFonts w:ascii="Segoe UI Emoji" w:hAnsi="Segoe UI Emoji" w:cs="Segoe UI Emoji"/>
          <w:b/>
          <w:bCs/>
          <w:color w:val="262626" w:themeColor="text1" w:themeTint="D9"/>
          <w:sz w:val="24"/>
          <w:szCs w:val="24"/>
          <w:lang w:val="en-IN"/>
        </w:rPr>
        <w:t>🔸</w:t>
      </w:r>
      <w:r w:rsidRPr="0072147D">
        <w:rPr>
          <w:b/>
          <w:bCs/>
          <w:color w:val="262626" w:themeColor="text1" w:themeTint="D9"/>
          <w:sz w:val="24"/>
          <w:szCs w:val="24"/>
          <w:lang w:val="en-IN"/>
        </w:rPr>
        <w:t xml:space="preserve"> Safety Features Rated by Female Drivers</w:t>
      </w:r>
    </w:p>
    <w:p w14:paraId="3E5F2877" w14:textId="77777777" w:rsidR="0072147D" w:rsidRPr="0072147D" w:rsidRDefault="0072147D" w:rsidP="0072147D">
      <w:pPr>
        <w:numPr>
          <w:ilvl w:val="0"/>
          <w:numId w:val="30"/>
        </w:numPr>
        <w:rPr>
          <w:color w:val="262626" w:themeColor="text1" w:themeTint="D9"/>
          <w:sz w:val="24"/>
          <w:szCs w:val="24"/>
          <w:lang w:val="en-IN"/>
        </w:rPr>
      </w:pPr>
      <w:r w:rsidRPr="0072147D">
        <w:rPr>
          <w:color w:val="262626" w:themeColor="text1" w:themeTint="D9"/>
          <w:sz w:val="24"/>
          <w:szCs w:val="24"/>
          <w:lang w:val="en-IN"/>
        </w:rPr>
        <w:t>Understand what safety features are most important to women: e.g., reverse camera, panic button, anti-theft systems.</w:t>
      </w:r>
    </w:p>
    <w:p w14:paraId="63A043BB" w14:textId="77777777" w:rsidR="0072147D" w:rsidRPr="0072147D" w:rsidRDefault="0072147D" w:rsidP="0072147D">
      <w:pPr>
        <w:numPr>
          <w:ilvl w:val="0"/>
          <w:numId w:val="30"/>
        </w:numPr>
        <w:rPr>
          <w:color w:val="262626" w:themeColor="text1" w:themeTint="D9"/>
          <w:sz w:val="24"/>
          <w:szCs w:val="24"/>
          <w:lang w:val="en-IN"/>
        </w:rPr>
      </w:pPr>
      <w:r w:rsidRPr="0072147D">
        <w:rPr>
          <w:color w:val="262626" w:themeColor="text1" w:themeTint="D9"/>
          <w:sz w:val="24"/>
          <w:szCs w:val="24"/>
          <w:lang w:val="en-IN"/>
        </w:rPr>
        <w:t xml:space="preserve">High ratings here suggest </w:t>
      </w:r>
      <w:r w:rsidRPr="0072147D">
        <w:rPr>
          <w:b/>
          <w:bCs/>
          <w:color w:val="262626" w:themeColor="text1" w:themeTint="D9"/>
          <w:sz w:val="24"/>
          <w:szCs w:val="24"/>
          <w:lang w:val="en-IN"/>
        </w:rPr>
        <w:t>product messaging</w:t>
      </w:r>
      <w:r w:rsidRPr="0072147D">
        <w:rPr>
          <w:color w:val="262626" w:themeColor="text1" w:themeTint="D9"/>
          <w:sz w:val="24"/>
          <w:szCs w:val="24"/>
          <w:lang w:val="en-IN"/>
        </w:rPr>
        <w:t xml:space="preserve"> should highlight safety when targeting women.</w:t>
      </w:r>
    </w:p>
    <w:p w14:paraId="1653495C" w14:textId="77777777" w:rsidR="0072147D" w:rsidRPr="0072147D" w:rsidRDefault="0072147D" w:rsidP="0072147D">
      <w:pPr>
        <w:rPr>
          <w:b/>
          <w:bCs/>
          <w:color w:val="262626" w:themeColor="text1" w:themeTint="D9"/>
          <w:sz w:val="24"/>
          <w:szCs w:val="24"/>
          <w:lang w:val="en-IN"/>
        </w:rPr>
      </w:pPr>
      <w:r w:rsidRPr="0072147D">
        <w:rPr>
          <w:rFonts w:ascii="Segoe UI Emoji" w:hAnsi="Segoe UI Emoji" w:cs="Segoe UI Emoji"/>
          <w:b/>
          <w:bCs/>
          <w:color w:val="262626" w:themeColor="text1" w:themeTint="D9"/>
          <w:sz w:val="24"/>
          <w:szCs w:val="24"/>
          <w:lang w:val="en-IN"/>
        </w:rPr>
        <w:t>🔸</w:t>
      </w:r>
      <w:r w:rsidRPr="0072147D">
        <w:rPr>
          <w:b/>
          <w:bCs/>
          <w:color w:val="262626" w:themeColor="text1" w:themeTint="D9"/>
          <w:sz w:val="24"/>
          <w:szCs w:val="24"/>
          <w:lang w:val="en-IN"/>
        </w:rPr>
        <w:t xml:space="preserve"> Range Anxiety Across Genders</w:t>
      </w:r>
    </w:p>
    <w:p w14:paraId="1431FB88" w14:textId="77777777" w:rsidR="0072147D" w:rsidRPr="0072147D" w:rsidRDefault="0072147D" w:rsidP="0072147D">
      <w:pPr>
        <w:numPr>
          <w:ilvl w:val="0"/>
          <w:numId w:val="31"/>
        </w:numPr>
        <w:rPr>
          <w:color w:val="262626" w:themeColor="text1" w:themeTint="D9"/>
          <w:sz w:val="24"/>
          <w:szCs w:val="24"/>
          <w:lang w:val="en-IN"/>
        </w:rPr>
      </w:pPr>
      <w:r w:rsidRPr="0072147D">
        <w:rPr>
          <w:color w:val="262626" w:themeColor="text1" w:themeTint="D9"/>
          <w:sz w:val="24"/>
          <w:szCs w:val="24"/>
          <w:lang w:val="en-IN"/>
        </w:rPr>
        <w:t>Investigate if one gender is more concerned about battery range or availability of charging stations.</w:t>
      </w:r>
    </w:p>
    <w:p w14:paraId="5C8B5138" w14:textId="77777777" w:rsidR="0072147D" w:rsidRPr="0072147D" w:rsidRDefault="0072147D" w:rsidP="0072147D">
      <w:pPr>
        <w:numPr>
          <w:ilvl w:val="0"/>
          <w:numId w:val="31"/>
        </w:numPr>
        <w:rPr>
          <w:color w:val="262626" w:themeColor="text1" w:themeTint="D9"/>
          <w:sz w:val="24"/>
          <w:szCs w:val="24"/>
          <w:lang w:val="en-IN"/>
        </w:rPr>
      </w:pPr>
      <w:r w:rsidRPr="0072147D">
        <w:rPr>
          <w:color w:val="262626" w:themeColor="text1" w:themeTint="D9"/>
          <w:sz w:val="24"/>
          <w:szCs w:val="24"/>
          <w:lang w:val="en-IN"/>
        </w:rPr>
        <w:t xml:space="preserve">Helps determine where to </w:t>
      </w:r>
      <w:r w:rsidRPr="0072147D">
        <w:rPr>
          <w:b/>
          <w:bCs/>
          <w:color w:val="262626" w:themeColor="text1" w:themeTint="D9"/>
          <w:sz w:val="24"/>
          <w:szCs w:val="24"/>
          <w:lang w:val="en-IN"/>
        </w:rPr>
        <w:t>focus infrastructure investment and reassurance marketing</w:t>
      </w:r>
      <w:r w:rsidRPr="0072147D">
        <w:rPr>
          <w:color w:val="262626" w:themeColor="text1" w:themeTint="D9"/>
          <w:sz w:val="24"/>
          <w:szCs w:val="24"/>
          <w:lang w:val="en-IN"/>
        </w:rPr>
        <w:t>.</w:t>
      </w:r>
    </w:p>
    <w:p w14:paraId="67B7AFC0" w14:textId="77777777" w:rsidR="0072147D" w:rsidRPr="0072147D" w:rsidRDefault="0072147D" w:rsidP="0072147D">
      <w:pPr>
        <w:rPr>
          <w:b/>
          <w:bCs/>
          <w:color w:val="262626" w:themeColor="text1" w:themeTint="D9"/>
          <w:sz w:val="24"/>
          <w:szCs w:val="24"/>
          <w:lang w:val="en-IN"/>
        </w:rPr>
      </w:pPr>
      <w:r w:rsidRPr="0072147D">
        <w:rPr>
          <w:rFonts w:ascii="Segoe UI Emoji" w:hAnsi="Segoe UI Emoji" w:cs="Segoe UI Emoji"/>
          <w:b/>
          <w:bCs/>
          <w:color w:val="262626" w:themeColor="text1" w:themeTint="D9"/>
          <w:sz w:val="24"/>
          <w:szCs w:val="24"/>
          <w:lang w:val="en-IN"/>
        </w:rPr>
        <w:t>🔸</w:t>
      </w:r>
      <w:r w:rsidRPr="0072147D">
        <w:rPr>
          <w:b/>
          <w:bCs/>
          <w:color w:val="262626" w:themeColor="text1" w:themeTint="D9"/>
          <w:sz w:val="24"/>
          <w:szCs w:val="24"/>
          <w:lang w:val="en-IN"/>
        </w:rPr>
        <w:t xml:space="preserve"> Brand Loyalty vs Price Sensitivity</w:t>
      </w:r>
    </w:p>
    <w:p w14:paraId="0CDE53DC" w14:textId="77777777" w:rsidR="0072147D" w:rsidRPr="0072147D" w:rsidRDefault="0072147D" w:rsidP="0072147D">
      <w:pPr>
        <w:numPr>
          <w:ilvl w:val="0"/>
          <w:numId w:val="32"/>
        </w:numPr>
        <w:rPr>
          <w:color w:val="262626" w:themeColor="text1" w:themeTint="D9"/>
          <w:sz w:val="24"/>
          <w:szCs w:val="24"/>
          <w:lang w:val="en-IN"/>
        </w:rPr>
      </w:pPr>
      <w:r w:rsidRPr="0072147D">
        <w:rPr>
          <w:color w:val="262626" w:themeColor="text1" w:themeTint="D9"/>
          <w:sz w:val="24"/>
          <w:szCs w:val="24"/>
          <w:lang w:val="en-IN"/>
        </w:rPr>
        <w:t xml:space="preserve">Determine which gender is more </w:t>
      </w:r>
      <w:r w:rsidRPr="0072147D">
        <w:rPr>
          <w:b/>
          <w:bCs/>
          <w:color w:val="262626" w:themeColor="text1" w:themeTint="D9"/>
          <w:sz w:val="24"/>
          <w:szCs w:val="24"/>
          <w:lang w:val="en-IN"/>
        </w:rPr>
        <w:t>brand-loyal</w:t>
      </w:r>
      <w:r w:rsidRPr="0072147D">
        <w:rPr>
          <w:color w:val="262626" w:themeColor="text1" w:themeTint="D9"/>
          <w:sz w:val="24"/>
          <w:szCs w:val="24"/>
          <w:lang w:val="en-IN"/>
        </w:rPr>
        <w:t xml:space="preserve"> vs </w:t>
      </w:r>
      <w:r w:rsidRPr="0072147D">
        <w:rPr>
          <w:b/>
          <w:bCs/>
          <w:color w:val="262626" w:themeColor="text1" w:themeTint="D9"/>
          <w:sz w:val="24"/>
          <w:szCs w:val="24"/>
          <w:lang w:val="en-IN"/>
        </w:rPr>
        <w:t>price-conscious</w:t>
      </w:r>
      <w:r w:rsidRPr="0072147D">
        <w:rPr>
          <w:color w:val="262626" w:themeColor="text1" w:themeTint="D9"/>
          <w:sz w:val="24"/>
          <w:szCs w:val="24"/>
          <w:lang w:val="en-IN"/>
        </w:rPr>
        <w:t>.</w:t>
      </w:r>
    </w:p>
    <w:p w14:paraId="4843E31B" w14:textId="77777777" w:rsidR="0072147D" w:rsidRPr="0072147D" w:rsidRDefault="0072147D" w:rsidP="0072147D">
      <w:pPr>
        <w:numPr>
          <w:ilvl w:val="1"/>
          <w:numId w:val="32"/>
        </w:numPr>
        <w:rPr>
          <w:color w:val="262626" w:themeColor="text1" w:themeTint="D9"/>
          <w:sz w:val="24"/>
          <w:szCs w:val="24"/>
          <w:lang w:val="en-IN"/>
        </w:rPr>
      </w:pPr>
      <w:r w:rsidRPr="0072147D">
        <w:rPr>
          <w:color w:val="262626" w:themeColor="text1" w:themeTint="D9"/>
          <w:sz w:val="24"/>
          <w:szCs w:val="24"/>
          <w:lang w:val="en-IN"/>
        </w:rPr>
        <w:t>Males may follow brands like Tesla/Ather.</w:t>
      </w:r>
    </w:p>
    <w:p w14:paraId="6F6C67E2" w14:textId="77777777" w:rsidR="0072147D" w:rsidRPr="0072147D" w:rsidRDefault="0072147D" w:rsidP="0072147D">
      <w:pPr>
        <w:numPr>
          <w:ilvl w:val="1"/>
          <w:numId w:val="32"/>
        </w:numPr>
        <w:rPr>
          <w:color w:val="262626" w:themeColor="text1" w:themeTint="D9"/>
          <w:sz w:val="24"/>
          <w:szCs w:val="24"/>
          <w:lang w:val="en-IN"/>
        </w:rPr>
      </w:pPr>
      <w:r w:rsidRPr="0072147D">
        <w:rPr>
          <w:color w:val="262626" w:themeColor="text1" w:themeTint="D9"/>
          <w:sz w:val="24"/>
          <w:szCs w:val="24"/>
          <w:lang w:val="en-IN"/>
        </w:rPr>
        <w:t>Females may prioritize pricing and after-sales service.</w:t>
      </w:r>
    </w:p>
    <w:p w14:paraId="2CDA4A94" w14:textId="77777777" w:rsidR="0072147D" w:rsidRPr="0072147D" w:rsidRDefault="0072147D" w:rsidP="0072147D">
      <w:pPr>
        <w:numPr>
          <w:ilvl w:val="0"/>
          <w:numId w:val="32"/>
        </w:numPr>
        <w:rPr>
          <w:color w:val="262626" w:themeColor="text1" w:themeTint="D9"/>
          <w:sz w:val="24"/>
          <w:szCs w:val="24"/>
          <w:lang w:val="en-IN"/>
        </w:rPr>
      </w:pPr>
      <w:r w:rsidRPr="0072147D">
        <w:rPr>
          <w:color w:val="262626" w:themeColor="text1" w:themeTint="D9"/>
          <w:sz w:val="24"/>
          <w:szCs w:val="24"/>
          <w:lang w:val="en-IN"/>
        </w:rPr>
        <w:t xml:space="preserve">Helps craft </w:t>
      </w:r>
      <w:r w:rsidRPr="0072147D">
        <w:rPr>
          <w:b/>
          <w:bCs/>
          <w:color w:val="262626" w:themeColor="text1" w:themeTint="D9"/>
          <w:sz w:val="24"/>
          <w:szCs w:val="24"/>
          <w:lang w:val="en-IN"/>
        </w:rPr>
        <w:t>targeted loyalty programs, EMI schemes, or referral plans</w:t>
      </w:r>
      <w:r w:rsidRPr="0072147D">
        <w:rPr>
          <w:color w:val="262626" w:themeColor="text1" w:themeTint="D9"/>
          <w:sz w:val="24"/>
          <w:szCs w:val="24"/>
          <w:lang w:val="en-IN"/>
        </w:rPr>
        <w:t>.</w:t>
      </w:r>
    </w:p>
    <w:p w14:paraId="4D6BE4CF" w14:textId="77777777" w:rsidR="0072147D" w:rsidRPr="0072147D" w:rsidRDefault="00000000" w:rsidP="0072147D">
      <w:pPr>
        <w:rPr>
          <w:color w:val="262626" w:themeColor="text1" w:themeTint="D9"/>
          <w:sz w:val="24"/>
          <w:szCs w:val="24"/>
          <w:lang w:val="en-IN"/>
        </w:rPr>
      </w:pPr>
      <w:r>
        <w:rPr>
          <w:color w:val="262626" w:themeColor="text1" w:themeTint="D9"/>
          <w:sz w:val="24"/>
          <w:szCs w:val="24"/>
          <w:lang w:val="en-IN"/>
        </w:rPr>
        <w:pict w14:anchorId="5684BCB1">
          <v:rect id="_x0000_i1028" style="width:0;height:1.5pt" o:hralign="center" o:hrstd="t" o:hr="t" fillcolor="#a0a0a0" stroked="f"/>
        </w:pict>
      </w:r>
    </w:p>
    <w:p w14:paraId="3F35B942" w14:textId="14B89472" w:rsidR="0072147D" w:rsidRPr="0072147D" w:rsidRDefault="0072147D" w:rsidP="0072147D">
      <w:pPr>
        <w:rPr>
          <w:b/>
          <w:bCs/>
          <w:color w:val="262626" w:themeColor="text1" w:themeTint="D9"/>
          <w:sz w:val="24"/>
          <w:szCs w:val="24"/>
          <w:lang w:val="en-IN"/>
        </w:rPr>
      </w:pPr>
      <w:r w:rsidRPr="0072147D">
        <w:rPr>
          <w:b/>
          <w:bCs/>
          <w:color w:val="262626" w:themeColor="text1" w:themeTint="D9"/>
          <w:sz w:val="24"/>
          <w:szCs w:val="24"/>
          <w:lang w:val="en-IN"/>
        </w:rPr>
        <w:t>Final Recommendation</w:t>
      </w:r>
    </w:p>
    <w:p w14:paraId="0B10ED93" w14:textId="77777777" w:rsidR="0072147D" w:rsidRPr="0072147D" w:rsidRDefault="0072147D" w:rsidP="0072147D">
      <w:pPr>
        <w:rPr>
          <w:color w:val="262626" w:themeColor="text1" w:themeTint="D9"/>
          <w:sz w:val="24"/>
          <w:szCs w:val="24"/>
          <w:lang w:val="en-IN"/>
        </w:rPr>
      </w:pPr>
      <w:r w:rsidRPr="0072147D">
        <w:rPr>
          <w:color w:val="262626" w:themeColor="text1" w:themeTint="D9"/>
          <w:sz w:val="24"/>
          <w:szCs w:val="24"/>
          <w:lang w:val="en-IN"/>
        </w:rPr>
        <w:lastRenderedPageBreak/>
        <w:t xml:space="preserve">Surveys can help </w:t>
      </w:r>
      <w:r w:rsidRPr="0072147D">
        <w:rPr>
          <w:b/>
          <w:bCs/>
          <w:color w:val="262626" w:themeColor="text1" w:themeTint="D9"/>
          <w:sz w:val="24"/>
          <w:szCs w:val="24"/>
          <w:lang w:val="en-IN"/>
        </w:rPr>
        <w:t>validate assumptions made from secondary data</w:t>
      </w:r>
      <w:r w:rsidRPr="0072147D">
        <w:rPr>
          <w:color w:val="262626" w:themeColor="text1" w:themeTint="D9"/>
          <w:sz w:val="24"/>
          <w:szCs w:val="24"/>
          <w:lang w:val="en-IN"/>
        </w:rPr>
        <w:t xml:space="preserve"> and provide actionable intelligence. When integrated with K-Means clustering and predictive models, they:</w:t>
      </w:r>
    </w:p>
    <w:p w14:paraId="2376D6A7" w14:textId="77777777" w:rsidR="0072147D" w:rsidRPr="0072147D" w:rsidRDefault="0072147D" w:rsidP="0072147D">
      <w:pPr>
        <w:numPr>
          <w:ilvl w:val="0"/>
          <w:numId w:val="33"/>
        </w:numPr>
        <w:rPr>
          <w:color w:val="262626" w:themeColor="text1" w:themeTint="D9"/>
          <w:sz w:val="24"/>
          <w:szCs w:val="24"/>
          <w:lang w:val="en-IN"/>
        </w:rPr>
      </w:pPr>
      <w:r w:rsidRPr="0072147D">
        <w:rPr>
          <w:color w:val="262626" w:themeColor="text1" w:themeTint="D9"/>
          <w:sz w:val="24"/>
          <w:szCs w:val="24"/>
          <w:lang w:val="en-IN"/>
        </w:rPr>
        <w:t>Sharpen segmentation</w:t>
      </w:r>
    </w:p>
    <w:p w14:paraId="21158BA1" w14:textId="77777777" w:rsidR="0072147D" w:rsidRPr="0072147D" w:rsidRDefault="0072147D" w:rsidP="0072147D">
      <w:pPr>
        <w:numPr>
          <w:ilvl w:val="0"/>
          <w:numId w:val="33"/>
        </w:numPr>
        <w:rPr>
          <w:color w:val="262626" w:themeColor="text1" w:themeTint="D9"/>
          <w:sz w:val="24"/>
          <w:szCs w:val="24"/>
          <w:lang w:val="en-IN"/>
        </w:rPr>
      </w:pPr>
      <w:r w:rsidRPr="0072147D">
        <w:rPr>
          <w:color w:val="262626" w:themeColor="text1" w:themeTint="D9"/>
          <w:sz w:val="24"/>
          <w:szCs w:val="24"/>
          <w:lang w:val="en-IN"/>
        </w:rPr>
        <w:t>Humanize the dataset</w:t>
      </w:r>
    </w:p>
    <w:p w14:paraId="529A537D" w14:textId="77777777" w:rsidR="0072147D" w:rsidRPr="0072147D" w:rsidRDefault="0072147D" w:rsidP="0072147D">
      <w:pPr>
        <w:numPr>
          <w:ilvl w:val="0"/>
          <w:numId w:val="33"/>
        </w:numPr>
        <w:rPr>
          <w:color w:val="262626" w:themeColor="text1" w:themeTint="D9"/>
          <w:sz w:val="24"/>
          <w:szCs w:val="24"/>
          <w:lang w:val="en-IN"/>
        </w:rPr>
      </w:pPr>
      <w:r w:rsidRPr="0072147D">
        <w:rPr>
          <w:color w:val="262626" w:themeColor="text1" w:themeTint="D9"/>
          <w:sz w:val="24"/>
          <w:szCs w:val="24"/>
          <w:lang w:val="en-IN"/>
        </w:rPr>
        <w:t xml:space="preserve">Support </w:t>
      </w:r>
      <w:r w:rsidRPr="0072147D">
        <w:rPr>
          <w:b/>
          <w:bCs/>
          <w:color w:val="262626" w:themeColor="text1" w:themeTint="D9"/>
          <w:sz w:val="24"/>
          <w:szCs w:val="24"/>
          <w:lang w:val="en-IN"/>
        </w:rPr>
        <w:t>gender-equitable EV development</w:t>
      </w:r>
    </w:p>
    <w:p w14:paraId="7E082274" w14:textId="5737149E" w:rsidR="009527AB" w:rsidRDefault="0072147D" w:rsidP="009527AB">
      <w:pPr>
        <w:rPr>
          <w:color w:val="262626" w:themeColor="text1" w:themeTint="D9"/>
          <w:sz w:val="24"/>
          <w:szCs w:val="24"/>
          <w:lang w:val="en-IN"/>
        </w:rPr>
      </w:pPr>
      <w:r w:rsidRPr="0072147D">
        <w:rPr>
          <w:color w:val="262626" w:themeColor="text1" w:themeTint="D9"/>
          <w:sz w:val="24"/>
          <w:szCs w:val="24"/>
          <w:lang w:val="en-IN"/>
        </w:rPr>
        <w:t xml:space="preserve"> </w:t>
      </w:r>
      <w:r w:rsidRPr="0072147D">
        <w:rPr>
          <w:b/>
          <w:bCs/>
          <w:color w:val="262626" w:themeColor="text1" w:themeTint="D9"/>
          <w:sz w:val="24"/>
          <w:szCs w:val="24"/>
          <w:lang w:val="en-IN"/>
        </w:rPr>
        <w:t>Next Step:</w:t>
      </w:r>
      <w:r w:rsidRPr="0072147D">
        <w:rPr>
          <w:color w:val="262626" w:themeColor="text1" w:themeTint="D9"/>
          <w:sz w:val="24"/>
          <w:szCs w:val="24"/>
          <w:lang w:val="en-IN"/>
        </w:rPr>
        <w:t xml:space="preserve"> Launch regional or online surveys targeting EV users by gender to gather this data and improve your market model accuracy.</w:t>
      </w:r>
    </w:p>
    <w:p w14:paraId="77CE8222" w14:textId="77777777" w:rsidR="0072147D" w:rsidRDefault="0072147D" w:rsidP="009527AB">
      <w:pPr>
        <w:rPr>
          <w:color w:val="262626" w:themeColor="text1" w:themeTint="D9"/>
          <w:sz w:val="24"/>
          <w:szCs w:val="24"/>
          <w:lang w:val="en-IN"/>
        </w:rPr>
      </w:pPr>
    </w:p>
    <w:p w14:paraId="38D7DDAD" w14:textId="2B7810E5" w:rsidR="0072147D" w:rsidRPr="0072147D" w:rsidRDefault="0072147D" w:rsidP="0072147D">
      <w:pPr>
        <w:rPr>
          <w:b/>
          <w:bCs/>
          <w:color w:val="17365D" w:themeColor="text2" w:themeShade="BF"/>
          <w:sz w:val="28"/>
          <w:szCs w:val="28"/>
          <w:lang w:val="en-IN"/>
        </w:rPr>
      </w:pPr>
      <w:r w:rsidRPr="0072147D">
        <w:rPr>
          <w:b/>
          <w:bCs/>
          <w:color w:val="17365D" w:themeColor="text2" w:themeShade="BF"/>
          <w:sz w:val="28"/>
          <w:szCs w:val="28"/>
          <w:lang w:val="en-IN"/>
        </w:rPr>
        <w:t>5.Analysis: Gender-Based EV Market Segmentation in India</w:t>
      </w:r>
    </w:p>
    <w:p w14:paraId="3C748114" w14:textId="72BF3EFA" w:rsidR="0072147D" w:rsidRPr="0072147D" w:rsidRDefault="0072147D" w:rsidP="0072147D">
      <w:pPr>
        <w:rPr>
          <w:color w:val="262626" w:themeColor="text1" w:themeTint="D9"/>
          <w:sz w:val="24"/>
          <w:szCs w:val="24"/>
          <w:lang w:val="en-IN"/>
        </w:rPr>
      </w:pPr>
      <w:r w:rsidRPr="0072147D">
        <w:rPr>
          <w:b/>
          <w:bCs/>
          <w:color w:val="262626" w:themeColor="text1" w:themeTint="D9"/>
          <w:sz w:val="24"/>
          <w:szCs w:val="24"/>
          <w:lang w:val="en-IN"/>
        </w:rPr>
        <w:t>Key Insights from Analysis</w:t>
      </w:r>
    </w:p>
    <w:p w14:paraId="5C889D9A" w14:textId="2DDFF12F" w:rsidR="0072147D" w:rsidRPr="0072147D" w:rsidRDefault="0072147D" w:rsidP="0072147D">
      <w:pPr>
        <w:rPr>
          <w:b/>
          <w:bCs/>
          <w:color w:val="262626" w:themeColor="text1" w:themeTint="D9"/>
          <w:sz w:val="24"/>
          <w:szCs w:val="24"/>
          <w:lang w:val="en-IN"/>
        </w:rPr>
      </w:pPr>
      <w:r w:rsidRPr="0072147D">
        <w:rPr>
          <w:b/>
          <w:bCs/>
          <w:color w:val="262626" w:themeColor="text1" w:themeTint="D9"/>
          <w:sz w:val="24"/>
          <w:szCs w:val="24"/>
          <w:lang w:val="en-IN"/>
        </w:rPr>
        <w:t xml:space="preserve"> 1. Gender Distribution Matters</w:t>
      </w:r>
    </w:p>
    <w:p w14:paraId="001305C6" w14:textId="77777777" w:rsidR="0072147D" w:rsidRPr="0072147D" w:rsidRDefault="0072147D" w:rsidP="0072147D">
      <w:pPr>
        <w:numPr>
          <w:ilvl w:val="0"/>
          <w:numId w:val="35"/>
        </w:numPr>
        <w:rPr>
          <w:color w:val="262626" w:themeColor="text1" w:themeTint="D9"/>
          <w:sz w:val="24"/>
          <w:szCs w:val="24"/>
          <w:lang w:val="en-IN"/>
        </w:rPr>
      </w:pPr>
      <w:r w:rsidRPr="0072147D">
        <w:rPr>
          <w:color w:val="262626" w:themeColor="text1" w:themeTint="D9"/>
          <w:sz w:val="24"/>
          <w:szCs w:val="24"/>
          <w:lang w:val="en-IN"/>
        </w:rPr>
        <w:t xml:space="preserve">Estimated market split: </w:t>
      </w:r>
      <w:r w:rsidRPr="0072147D">
        <w:rPr>
          <w:b/>
          <w:bCs/>
          <w:color w:val="262626" w:themeColor="text1" w:themeTint="D9"/>
          <w:sz w:val="24"/>
          <w:szCs w:val="24"/>
          <w:lang w:val="en-IN"/>
        </w:rPr>
        <w:t>Male (60%)</w:t>
      </w:r>
      <w:r w:rsidRPr="0072147D">
        <w:rPr>
          <w:color w:val="262626" w:themeColor="text1" w:themeTint="D9"/>
          <w:sz w:val="24"/>
          <w:szCs w:val="24"/>
          <w:lang w:val="en-IN"/>
        </w:rPr>
        <w:t xml:space="preserve">, </w:t>
      </w:r>
      <w:r w:rsidRPr="0072147D">
        <w:rPr>
          <w:b/>
          <w:bCs/>
          <w:color w:val="262626" w:themeColor="text1" w:themeTint="D9"/>
          <w:sz w:val="24"/>
          <w:szCs w:val="24"/>
          <w:lang w:val="en-IN"/>
        </w:rPr>
        <w:t>Female (35%)</w:t>
      </w:r>
      <w:r w:rsidRPr="0072147D">
        <w:rPr>
          <w:color w:val="262626" w:themeColor="text1" w:themeTint="D9"/>
          <w:sz w:val="24"/>
          <w:szCs w:val="24"/>
          <w:lang w:val="en-IN"/>
        </w:rPr>
        <w:t xml:space="preserve">, </w:t>
      </w:r>
      <w:r w:rsidRPr="0072147D">
        <w:rPr>
          <w:b/>
          <w:bCs/>
          <w:color w:val="262626" w:themeColor="text1" w:themeTint="D9"/>
          <w:sz w:val="24"/>
          <w:szCs w:val="24"/>
          <w:lang w:val="en-IN"/>
        </w:rPr>
        <w:t>Non-Binary (5%)</w:t>
      </w:r>
      <w:r w:rsidRPr="0072147D">
        <w:rPr>
          <w:color w:val="262626" w:themeColor="text1" w:themeTint="D9"/>
          <w:sz w:val="24"/>
          <w:szCs w:val="24"/>
          <w:lang w:val="en-IN"/>
        </w:rPr>
        <w:t>.</w:t>
      </w:r>
    </w:p>
    <w:p w14:paraId="74D134D3" w14:textId="77777777" w:rsidR="0072147D" w:rsidRPr="0072147D" w:rsidRDefault="0072147D" w:rsidP="0072147D">
      <w:pPr>
        <w:numPr>
          <w:ilvl w:val="0"/>
          <w:numId w:val="35"/>
        </w:numPr>
        <w:rPr>
          <w:color w:val="262626" w:themeColor="text1" w:themeTint="D9"/>
          <w:sz w:val="24"/>
          <w:szCs w:val="24"/>
          <w:lang w:val="en-IN"/>
        </w:rPr>
      </w:pPr>
      <w:r w:rsidRPr="0072147D">
        <w:rPr>
          <w:color w:val="262626" w:themeColor="text1" w:themeTint="D9"/>
          <w:sz w:val="24"/>
          <w:szCs w:val="24"/>
          <w:lang w:val="en-IN"/>
        </w:rPr>
        <w:t>Male buyers dominate early EV adoption, especially in performance and premium segments.</w:t>
      </w:r>
    </w:p>
    <w:p w14:paraId="18E46FD4" w14:textId="77777777" w:rsidR="0072147D" w:rsidRPr="0072147D" w:rsidRDefault="0072147D" w:rsidP="0072147D">
      <w:pPr>
        <w:numPr>
          <w:ilvl w:val="0"/>
          <w:numId w:val="35"/>
        </w:numPr>
        <w:rPr>
          <w:color w:val="262626" w:themeColor="text1" w:themeTint="D9"/>
          <w:sz w:val="24"/>
          <w:szCs w:val="24"/>
          <w:lang w:val="en-IN"/>
        </w:rPr>
      </w:pPr>
      <w:r w:rsidRPr="0072147D">
        <w:rPr>
          <w:color w:val="262626" w:themeColor="text1" w:themeTint="D9"/>
          <w:sz w:val="24"/>
          <w:szCs w:val="24"/>
          <w:lang w:val="en-IN"/>
        </w:rPr>
        <w:t>Female buyers prioritize comfort, safety, affordability — especially in urban &amp; tier-2 cities.</w:t>
      </w:r>
    </w:p>
    <w:p w14:paraId="0EA2CBCB" w14:textId="77777777" w:rsidR="0072147D" w:rsidRPr="0072147D" w:rsidRDefault="0072147D" w:rsidP="0072147D">
      <w:pPr>
        <w:numPr>
          <w:ilvl w:val="0"/>
          <w:numId w:val="35"/>
        </w:numPr>
        <w:rPr>
          <w:color w:val="262626" w:themeColor="text1" w:themeTint="D9"/>
          <w:sz w:val="24"/>
          <w:szCs w:val="24"/>
          <w:lang w:val="en-IN"/>
        </w:rPr>
      </w:pPr>
      <w:r w:rsidRPr="0072147D">
        <w:rPr>
          <w:color w:val="262626" w:themeColor="text1" w:themeTint="D9"/>
          <w:sz w:val="24"/>
          <w:szCs w:val="24"/>
          <w:lang w:val="en-IN"/>
        </w:rPr>
        <w:t>Non-binary users are more responsive to inclusive design, usability, and brand ethics.</w:t>
      </w:r>
    </w:p>
    <w:p w14:paraId="1670F1EE" w14:textId="0334755D" w:rsidR="0072147D" w:rsidRPr="0072147D" w:rsidRDefault="0072147D" w:rsidP="0072147D">
      <w:pPr>
        <w:rPr>
          <w:b/>
          <w:bCs/>
          <w:color w:val="262626" w:themeColor="text1" w:themeTint="D9"/>
          <w:sz w:val="24"/>
          <w:szCs w:val="24"/>
          <w:lang w:val="en-IN"/>
        </w:rPr>
      </w:pPr>
      <w:r w:rsidRPr="0072147D">
        <w:rPr>
          <w:b/>
          <w:bCs/>
          <w:color w:val="262626" w:themeColor="text1" w:themeTint="D9"/>
          <w:sz w:val="24"/>
          <w:szCs w:val="24"/>
          <w:lang w:val="en-IN"/>
        </w:rPr>
        <w:t xml:space="preserve"> 2. City-Specific Gender Trends</w:t>
      </w:r>
    </w:p>
    <w:p w14:paraId="05FE005F" w14:textId="77777777" w:rsidR="0072147D" w:rsidRPr="0072147D" w:rsidRDefault="0072147D" w:rsidP="0072147D">
      <w:pPr>
        <w:numPr>
          <w:ilvl w:val="0"/>
          <w:numId w:val="36"/>
        </w:numPr>
        <w:rPr>
          <w:color w:val="262626" w:themeColor="text1" w:themeTint="D9"/>
          <w:sz w:val="24"/>
          <w:szCs w:val="24"/>
          <w:lang w:val="en-IN"/>
        </w:rPr>
      </w:pPr>
      <w:r w:rsidRPr="0072147D">
        <w:rPr>
          <w:b/>
          <w:bCs/>
          <w:color w:val="262626" w:themeColor="text1" w:themeTint="D9"/>
          <w:sz w:val="24"/>
          <w:szCs w:val="24"/>
          <w:lang w:val="en-IN"/>
        </w:rPr>
        <w:t>Bengaluru</w:t>
      </w:r>
      <w:r w:rsidRPr="0072147D">
        <w:rPr>
          <w:color w:val="262626" w:themeColor="text1" w:themeTint="D9"/>
          <w:sz w:val="24"/>
          <w:szCs w:val="24"/>
          <w:lang w:val="en-IN"/>
        </w:rPr>
        <w:t>: Males prefer tech-driven EVs (Ather, Tesla), females lean toward safety-first, budget-friendly models (Ola S1).</w:t>
      </w:r>
    </w:p>
    <w:p w14:paraId="7C60E5DE" w14:textId="12F8BE05" w:rsidR="0072147D" w:rsidRPr="0072147D" w:rsidRDefault="0072147D" w:rsidP="0072147D">
      <w:pPr>
        <w:numPr>
          <w:ilvl w:val="0"/>
          <w:numId w:val="36"/>
        </w:numPr>
        <w:rPr>
          <w:color w:val="262626" w:themeColor="text1" w:themeTint="D9"/>
          <w:sz w:val="24"/>
          <w:szCs w:val="24"/>
          <w:lang w:val="en-IN"/>
        </w:rPr>
      </w:pPr>
      <w:r w:rsidRPr="0072147D">
        <w:rPr>
          <w:b/>
          <w:bCs/>
          <w:color w:val="262626" w:themeColor="text1" w:themeTint="D9"/>
          <w:sz w:val="24"/>
          <w:szCs w:val="24"/>
          <w:lang w:val="en-IN"/>
        </w:rPr>
        <w:t>Morbi</w:t>
      </w:r>
      <w:r w:rsidRPr="0072147D">
        <w:rPr>
          <w:color w:val="262626" w:themeColor="text1" w:themeTint="D9"/>
          <w:sz w:val="24"/>
          <w:szCs w:val="24"/>
          <w:lang w:val="en-IN"/>
        </w:rPr>
        <w:t>: Males Favor cargo EVs for logistics; females adopt e-rickshaws and 2-wheelers for local commutes.</w:t>
      </w:r>
    </w:p>
    <w:p w14:paraId="2C5F800B" w14:textId="7258C692" w:rsidR="0072147D" w:rsidRPr="0072147D" w:rsidRDefault="0072147D" w:rsidP="0072147D">
      <w:pPr>
        <w:rPr>
          <w:b/>
          <w:bCs/>
          <w:color w:val="262626" w:themeColor="text1" w:themeTint="D9"/>
          <w:sz w:val="24"/>
          <w:szCs w:val="24"/>
          <w:lang w:val="en-IN"/>
        </w:rPr>
      </w:pPr>
      <w:r w:rsidRPr="0072147D">
        <w:rPr>
          <w:b/>
          <w:bCs/>
          <w:color w:val="262626" w:themeColor="text1" w:themeTint="D9"/>
          <w:sz w:val="24"/>
          <w:szCs w:val="24"/>
          <w:lang w:val="en-IN"/>
        </w:rPr>
        <w:t>3. Feature Preferences Vary by Gender</w:t>
      </w:r>
    </w:p>
    <w:p w14:paraId="66BFEC5A" w14:textId="77777777" w:rsidR="0072147D" w:rsidRPr="0072147D" w:rsidRDefault="0072147D" w:rsidP="0072147D">
      <w:pPr>
        <w:rPr>
          <w:color w:val="262626" w:themeColor="text1" w:themeTint="D9"/>
          <w:sz w:val="24"/>
          <w:szCs w:val="24"/>
          <w:lang w:val="en-IN"/>
        </w:rPr>
      </w:pPr>
      <w:r w:rsidRPr="0072147D">
        <w:rPr>
          <w:color w:val="262626" w:themeColor="text1" w:themeTint="D9"/>
          <w:sz w:val="24"/>
          <w:szCs w:val="24"/>
          <w:lang w:val="en-IN"/>
        </w:rPr>
        <w:t>From histograms and radar charts:</w:t>
      </w:r>
    </w:p>
    <w:p w14:paraId="6BDB2809" w14:textId="77777777" w:rsidR="0072147D" w:rsidRPr="0072147D" w:rsidRDefault="0072147D" w:rsidP="0072147D">
      <w:pPr>
        <w:numPr>
          <w:ilvl w:val="0"/>
          <w:numId w:val="37"/>
        </w:numPr>
        <w:rPr>
          <w:color w:val="262626" w:themeColor="text1" w:themeTint="D9"/>
          <w:sz w:val="24"/>
          <w:szCs w:val="24"/>
          <w:lang w:val="en-IN"/>
        </w:rPr>
      </w:pPr>
      <w:r w:rsidRPr="0072147D">
        <w:rPr>
          <w:color w:val="262626" w:themeColor="text1" w:themeTint="D9"/>
          <w:sz w:val="24"/>
          <w:szCs w:val="24"/>
          <w:lang w:val="en-IN"/>
        </w:rPr>
        <w:t>Males score highest in performance, speed, and connectivity.</w:t>
      </w:r>
    </w:p>
    <w:p w14:paraId="519BDE53" w14:textId="77777777" w:rsidR="0072147D" w:rsidRPr="0072147D" w:rsidRDefault="0072147D" w:rsidP="0072147D">
      <w:pPr>
        <w:numPr>
          <w:ilvl w:val="0"/>
          <w:numId w:val="37"/>
        </w:numPr>
        <w:rPr>
          <w:color w:val="262626" w:themeColor="text1" w:themeTint="D9"/>
          <w:sz w:val="24"/>
          <w:szCs w:val="24"/>
          <w:lang w:val="en-IN"/>
        </w:rPr>
      </w:pPr>
      <w:r w:rsidRPr="0072147D">
        <w:rPr>
          <w:color w:val="262626" w:themeColor="text1" w:themeTint="D9"/>
          <w:sz w:val="24"/>
          <w:szCs w:val="24"/>
          <w:lang w:val="en-IN"/>
        </w:rPr>
        <w:t>Females dominate in safety, comfort, affordability, and daily usability.</w:t>
      </w:r>
    </w:p>
    <w:p w14:paraId="63ACF622" w14:textId="77777777" w:rsidR="0072147D" w:rsidRPr="0072147D" w:rsidRDefault="0072147D" w:rsidP="0072147D">
      <w:pPr>
        <w:numPr>
          <w:ilvl w:val="0"/>
          <w:numId w:val="37"/>
        </w:numPr>
        <w:rPr>
          <w:color w:val="262626" w:themeColor="text1" w:themeTint="D9"/>
          <w:sz w:val="24"/>
          <w:szCs w:val="24"/>
          <w:lang w:val="en-IN"/>
        </w:rPr>
      </w:pPr>
      <w:r w:rsidRPr="0072147D">
        <w:rPr>
          <w:color w:val="262626" w:themeColor="text1" w:themeTint="D9"/>
          <w:sz w:val="24"/>
          <w:szCs w:val="24"/>
          <w:lang w:val="en-IN"/>
        </w:rPr>
        <w:lastRenderedPageBreak/>
        <w:t>Non-binary buyers prioritize inclusive design and tech features.</w:t>
      </w:r>
    </w:p>
    <w:p w14:paraId="7D6B6A56" w14:textId="2E93A015" w:rsidR="0072147D" w:rsidRPr="0072147D" w:rsidRDefault="0072147D" w:rsidP="0072147D">
      <w:pPr>
        <w:rPr>
          <w:b/>
          <w:bCs/>
          <w:color w:val="262626" w:themeColor="text1" w:themeTint="D9"/>
          <w:sz w:val="24"/>
          <w:szCs w:val="24"/>
          <w:lang w:val="en-IN"/>
        </w:rPr>
      </w:pPr>
      <w:r w:rsidRPr="0072147D">
        <w:rPr>
          <w:b/>
          <w:bCs/>
          <w:color w:val="262626" w:themeColor="text1" w:themeTint="D9"/>
          <w:sz w:val="24"/>
          <w:szCs w:val="24"/>
          <w:lang w:val="en-IN"/>
        </w:rPr>
        <w:t>4. Clustering Reveals Strategic Segments</w:t>
      </w:r>
    </w:p>
    <w:p w14:paraId="1CDB6C57" w14:textId="77777777" w:rsidR="0072147D" w:rsidRPr="0072147D" w:rsidRDefault="0072147D" w:rsidP="0072147D">
      <w:pPr>
        <w:rPr>
          <w:color w:val="262626" w:themeColor="text1" w:themeTint="D9"/>
          <w:sz w:val="24"/>
          <w:szCs w:val="24"/>
          <w:lang w:val="en-IN"/>
        </w:rPr>
      </w:pPr>
      <w:r w:rsidRPr="0072147D">
        <w:rPr>
          <w:color w:val="262626" w:themeColor="text1" w:themeTint="D9"/>
          <w:sz w:val="24"/>
          <w:szCs w:val="24"/>
          <w:lang w:val="en-IN"/>
        </w:rPr>
        <w:t>With gender-integrated K-Means clustering:</w:t>
      </w:r>
    </w:p>
    <w:p w14:paraId="28D80C44" w14:textId="77777777" w:rsidR="0072147D" w:rsidRPr="0072147D" w:rsidRDefault="0072147D" w:rsidP="0072147D">
      <w:pPr>
        <w:numPr>
          <w:ilvl w:val="0"/>
          <w:numId w:val="38"/>
        </w:numPr>
        <w:rPr>
          <w:color w:val="262626" w:themeColor="text1" w:themeTint="D9"/>
          <w:sz w:val="24"/>
          <w:szCs w:val="24"/>
          <w:lang w:val="en-IN"/>
        </w:rPr>
      </w:pPr>
      <w:r w:rsidRPr="0072147D">
        <w:rPr>
          <w:b/>
          <w:bCs/>
          <w:color w:val="262626" w:themeColor="text1" w:themeTint="D9"/>
          <w:sz w:val="24"/>
          <w:szCs w:val="24"/>
          <w:lang w:val="en-IN"/>
        </w:rPr>
        <w:t>Male-dominant clusters</w:t>
      </w:r>
      <w:r w:rsidRPr="0072147D">
        <w:rPr>
          <w:color w:val="262626" w:themeColor="text1" w:themeTint="D9"/>
          <w:sz w:val="24"/>
          <w:szCs w:val="24"/>
          <w:lang w:val="en-IN"/>
        </w:rPr>
        <w:t>: Maharashtra, Karnataka — saturated but high-performance EV zones.</w:t>
      </w:r>
    </w:p>
    <w:p w14:paraId="035B4B33" w14:textId="77777777" w:rsidR="0072147D" w:rsidRPr="0072147D" w:rsidRDefault="0072147D" w:rsidP="0072147D">
      <w:pPr>
        <w:numPr>
          <w:ilvl w:val="0"/>
          <w:numId w:val="38"/>
        </w:numPr>
        <w:rPr>
          <w:color w:val="262626" w:themeColor="text1" w:themeTint="D9"/>
          <w:sz w:val="24"/>
          <w:szCs w:val="24"/>
          <w:lang w:val="en-IN"/>
        </w:rPr>
      </w:pPr>
      <w:r w:rsidRPr="0072147D">
        <w:rPr>
          <w:b/>
          <w:bCs/>
          <w:color w:val="262626" w:themeColor="text1" w:themeTint="D9"/>
          <w:sz w:val="24"/>
          <w:szCs w:val="24"/>
          <w:lang w:val="en-IN"/>
        </w:rPr>
        <w:t>Female-opportunity clusters</w:t>
      </w:r>
      <w:r w:rsidRPr="0072147D">
        <w:rPr>
          <w:color w:val="262626" w:themeColor="text1" w:themeTint="D9"/>
          <w:sz w:val="24"/>
          <w:szCs w:val="24"/>
          <w:lang w:val="en-IN"/>
        </w:rPr>
        <w:t>: Gujarat, Telangana — rising female adoption + balanced engagement.</w:t>
      </w:r>
    </w:p>
    <w:p w14:paraId="719CB4EA" w14:textId="4E4B7ACC" w:rsidR="0072147D" w:rsidRPr="0072147D" w:rsidRDefault="0072147D" w:rsidP="0072147D">
      <w:pPr>
        <w:numPr>
          <w:ilvl w:val="0"/>
          <w:numId w:val="38"/>
        </w:numPr>
        <w:rPr>
          <w:color w:val="262626" w:themeColor="text1" w:themeTint="D9"/>
          <w:sz w:val="24"/>
          <w:szCs w:val="24"/>
          <w:lang w:val="en-IN"/>
        </w:rPr>
      </w:pPr>
      <w:r w:rsidRPr="0072147D">
        <w:rPr>
          <w:b/>
          <w:bCs/>
          <w:color w:val="262626" w:themeColor="text1" w:themeTint="D9"/>
          <w:sz w:val="24"/>
          <w:szCs w:val="24"/>
          <w:lang w:val="en-IN"/>
        </w:rPr>
        <w:t>Balanced clusters</w:t>
      </w:r>
      <w:r w:rsidRPr="0072147D">
        <w:rPr>
          <w:color w:val="262626" w:themeColor="text1" w:themeTint="D9"/>
          <w:sz w:val="24"/>
          <w:szCs w:val="24"/>
          <w:lang w:val="en-IN"/>
        </w:rPr>
        <w:t xml:space="preserve"> (low GDI): Delhi, Tamil Nadu — ideal for inclusive brand messaging and products.</w:t>
      </w:r>
    </w:p>
    <w:p w14:paraId="23D57A4F" w14:textId="2E6464A0" w:rsidR="0072147D" w:rsidRPr="0072147D" w:rsidRDefault="0072147D" w:rsidP="0072147D">
      <w:pPr>
        <w:rPr>
          <w:b/>
          <w:bCs/>
          <w:color w:val="262626" w:themeColor="text1" w:themeTint="D9"/>
          <w:sz w:val="24"/>
          <w:szCs w:val="24"/>
          <w:lang w:val="en-IN"/>
        </w:rPr>
      </w:pPr>
      <w:r w:rsidRPr="0072147D">
        <w:rPr>
          <w:b/>
          <w:bCs/>
          <w:color w:val="262626" w:themeColor="text1" w:themeTint="D9"/>
          <w:sz w:val="24"/>
          <w:szCs w:val="24"/>
          <w:lang w:val="en-IN"/>
        </w:rPr>
        <w:t>Strategic Recommendations</w:t>
      </w:r>
    </w:p>
    <w:p w14:paraId="4FC1E192" w14:textId="77777777" w:rsidR="0072147D" w:rsidRPr="0072147D" w:rsidRDefault="0072147D" w:rsidP="0072147D">
      <w:pPr>
        <w:rPr>
          <w:b/>
          <w:bCs/>
          <w:color w:val="262626" w:themeColor="text1" w:themeTint="D9"/>
          <w:sz w:val="24"/>
          <w:szCs w:val="24"/>
          <w:lang w:val="en-IN"/>
        </w:rPr>
      </w:pPr>
      <w:r w:rsidRPr="0072147D">
        <w:rPr>
          <w:b/>
          <w:bCs/>
          <w:color w:val="262626" w:themeColor="text1" w:themeTint="D9"/>
          <w:sz w:val="24"/>
          <w:szCs w:val="24"/>
          <w:lang w:val="en-IN"/>
        </w:rPr>
        <w:t>For EV Startups: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6693"/>
      </w:tblGrid>
      <w:tr w:rsidR="0072147D" w:rsidRPr="0072147D" w14:paraId="5B873F14" w14:textId="77777777" w:rsidTr="007214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F772B5" w14:textId="77777777" w:rsidR="0072147D" w:rsidRPr="0072147D" w:rsidRDefault="0072147D" w:rsidP="0072147D">
            <w:pPr>
              <w:rPr>
                <w:b/>
                <w:bCs/>
                <w:color w:val="262626" w:themeColor="text1" w:themeTint="D9"/>
                <w:sz w:val="24"/>
                <w:szCs w:val="24"/>
                <w:lang w:val="en-IN"/>
              </w:rPr>
            </w:pPr>
            <w:r w:rsidRPr="0072147D">
              <w:rPr>
                <w:b/>
                <w:bCs/>
                <w:color w:val="262626" w:themeColor="text1" w:themeTint="D9"/>
                <w:sz w:val="24"/>
                <w:szCs w:val="24"/>
                <w:lang w:val="en-IN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3EF86D56" w14:textId="77777777" w:rsidR="0072147D" w:rsidRPr="0072147D" w:rsidRDefault="0072147D" w:rsidP="0072147D">
            <w:pPr>
              <w:rPr>
                <w:b/>
                <w:bCs/>
                <w:color w:val="262626" w:themeColor="text1" w:themeTint="D9"/>
                <w:sz w:val="24"/>
                <w:szCs w:val="24"/>
                <w:lang w:val="en-IN"/>
              </w:rPr>
            </w:pPr>
            <w:r w:rsidRPr="0072147D">
              <w:rPr>
                <w:b/>
                <w:bCs/>
                <w:color w:val="262626" w:themeColor="text1" w:themeTint="D9"/>
                <w:sz w:val="24"/>
                <w:szCs w:val="24"/>
                <w:lang w:val="en-IN"/>
              </w:rPr>
              <w:t>Strategy</w:t>
            </w:r>
          </w:p>
        </w:tc>
      </w:tr>
      <w:tr w:rsidR="0072147D" w:rsidRPr="0072147D" w14:paraId="55DD23E9" w14:textId="77777777" w:rsidTr="00721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BBD00" w14:textId="77777777" w:rsidR="0072147D" w:rsidRPr="0072147D" w:rsidRDefault="0072147D" w:rsidP="0072147D">
            <w:pPr>
              <w:rPr>
                <w:color w:val="262626" w:themeColor="text1" w:themeTint="D9"/>
                <w:sz w:val="24"/>
                <w:szCs w:val="24"/>
                <w:lang w:val="en-IN"/>
              </w:rPr>
            </w:pPr>
            <w:r w:rsidRPr="0072147D">
              <w:rPr>
                <w:color w:val="262626" w:themeColor="text1" w:themeTint="D9"/>
                <w:sz w:val="24"/>
                <w:szCs w:val="24"/>
                <w:lang w:val="en-IN"/>
              </w:rPr>
              <w:t>Male-dominant</w:t>
            </w:r>
          </w:p>
        </w:tc>
        <w:tc>
          <w:tcPr>
            <w:tcW w:w="0" w:type="auto"/>
            <w:vAlign w:val="center"/>
            <w:hideMark/>
          </w:tcPr>
          <w:p w14:paraId="01DEA7EF" w14:textId="77777777" w:rsidR="0072147D" w:rsidRPr="0072147D" w:rsidRDefault="0072147D" w:rsidP="0072147D">
            <w:pPr>
              <w:rPr>
                <w:color w:val="262626" w:themeColor="text1" w:themeTint="D9"/>
                <w:sz w:val="24"/>
                <w:szCs w:val="24"/>
                <w:lang w:val="en-IN"/>
              </w:rPr>
            </w:pPr>
            <w:r w:rsidRPr="0072147D">
              <w:rPr>
                <w:color w:val="262626" w:themeColor="text1" w:themeTint="D9"/>
                <w:sz w:val="24"/>
                <w:szCs w:val="24"/>
                <w:lang w:val="en-IN"/>
              </w:rPr>
              <w:t>Launch premium, performance EVs with speed and tech appeal.</w:t>
            </w:r>
          </w:p>
        </w:tc>
      </w:tr>
      <w:tr w:rsidR="0072147D" w:rsidRPr="0072147D" w14:paraId="770D2994" w14:textId="77777777" w:rsidTr="00721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7824F" w14:textId="77777777" w:rsidR="0072147D" w:rsidRPr="0072147D" w:rsidRDefault="0072147D" w:rsidP="0072147D">
            <w:pPr>
              <w:rPr>
                <w:color w:val="262626" w:themeColor="text1" w:themeTint="D9"/>
                <w:sz w:val="24"/>
                <w:szCs w:val="24"/>
                <w:lang w:val="en-IN"/>
              </w:rPr>
            </w:pPr>
            <w:r w:rsidRPr="0072147D">
              <w:rPr>
                <w:color w:val="262626" w:themeColor="text1" w:themeTint="D9"/>
                <w:sz w:val="24"/>
                <w:szCs w:val="24"/>
                <w:lang w:val="en-IN"/>
              </w:rPr>
              <w:t>Female-friendly</w:t>
            </w:r>
          </w:p>
        </w:tc>
        <w:tc>
          <w:tcPr>
            <w:tcW w:w="0" w:type="auto"/>
            <w:vAlign w:val="center"/>
            <w:hideMark/>
          </w:tcPr>
          <w:p w14:paraId="5E0EC0F4" w14:textId="77777777" w:rsidR="0072147D" w:rsidRPr="0072147D" w:rsidRDefault="0072147D" w:rsidP="0072147D">
            <w:pPr>
              <w:rPr>
                <w:color w:val="262626" w:themeColor="text1" w:themeTint="D9"/>
                <w:sz w:val="24"/>
                <w:szCs w:val="24"/>
                <w:lang w:val="en-IN"/>
              </w:rPr>
            </w:pPr>
            <w:r w:rsidRPr="0072147D">
              <w:rPr>
                <w:color w:val="262626" w:themeColor="text1" w:themeTint="D9"/>
                <w:sz w:val="24"/>
                <w:szCs w:val="24"/>
                <w:lang w:val="en-IN"/>
              </w:rPr>
              <w:t>Promote compact, affordable EVs with enhanced safety.</w:t>
            </w:r>
          </w:p>
        </w:tc>
      </w:tr>
      <w:tr w:rsidR="0072147D" w:rsidRPr="0072147D" w14:paraId="12722550" w14:textId="77777777" w:rsidTr="00721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103E8" w14:textId="77777777" w:rsidR="0072147D" w:rsidRPr="0072147D" w:rsidRDefault="0072147D" w:rsidP="0072147D">
            <w:pPr>
              <w:rPr>
                <w:color w:val="262626" w:themeColor="text1" w:themeTint="D9"/>
                <w:sz w:val="24"/>
                <w:szCs w:val="24"/>
                <w:lang w:val="en-IN"/>
              </w:rPr>
            </w:pPr>
            <w:r w:rsidRPr="0072147D">
              <w:rPr>
                <w:color w:val="262626" w:themeColor="text1" w:themeTint="D9"/>
                <w:sz w:val="24"/>
                <w:szCs w:val="24"/>
                <w:lang w:val="en-IN"/>
              </w:rPr>
              <w:t>Balanced regions</w:t>
            </w:r>
          </w:p>
        </w:tc>
        <w:tc>
          <w:tcPr>
            <w:tcW w:w="0" w:type="auto"/>
            <w:vAlign w:val="center"/>
            <w:hideMark/>
          </w:tcPr>
          <w:p w14:paraId="74FFBFE8" w14:textId="77777777" w:rsidR="0072147D" w:rsidRPr="0072147D" w:rsidRDefault="0072147D" w:rsidP="0072147D">
            <w:pPr>
              <w:rPr>
                <w:color w:val="262626" w:themeColor="text1" w:themeTint="D9"/>
                <w:sz w:val="24"/>
                <w:szCs w:val="24"/>
                <w:lang w:val="en-IN"/>
              </w:rPr>
            </w:pPr>
            <w:r w:rsidRPr="0072147D">
              <w:rPr>
                <w:color w:val="262626" w:themeColor="text1" w:themeTint="D9"/>
                <w:sz w:val="24"/>
                <w:szCs w:val="24"/>
                <w:lang w:val="en-IN"/>
              </w:rPr>
              <w:t>Push all-inclusive marketing, offer customizable feature bundles.</w:t>
            </w:r>
          </w:p>
        </w:tc>
      </w:tr>
    </w:tbl>
    <w:p w14:paraId="400E359F" w14:textId="77777777" w:rsidR="0072147D" w:rsidRPr="0072147D" w:rsidRDefault="0072147D" w:rsidP="0072147D">
      <w:pPr>
        <w:rPr>
          <w:b/>
          <w:bCs/>
          <w:color w:val="262626" w:themeColor="text1" w:themeTint="D9"/>
          <w:sz w:val="24"/>
          <w:szCs w:val="24"/>
          <w:lang w:val="en-IN"/>
        </w:rPr>
      </w:pPr>
      <w:r w:rsidRPr="0072147D">
        <w:rPr>
          <w:b/>
          <w:bCs/>
          <w:color w:val="262626" w:themeColor="text1" w:themeTint="D9"/>
          <w:sz w:val="24"/>
          <w:szCs w:val="24"/>
          <w:lang w:val="en-IN"/>
        </w:rPr>
        <w:t>For Policy Makers:</w:t>
      </w:r>
    </w:p>
    <w:p w14:paraId="7C2BDA24" w14:textId="77777777" w:rsidR="0072147D" w:rsidRPr="0072147D" w:rsidRDefault="0072147D" w:rsidP="0072147D">
      <w:pPr>
        <w:numPr>
          <w:ilvl w:val="0"/>
          <w:numId w:val="39"/>
        </w:numPr>
        <w:rPr>
          <w:color w:val="262626" w:themeColor="text1" w:themeTint="D9"/>
          <w:sz w:val="24"/>
          <w:szCs w:val="24"/>
          <w:lang w:val="en-IN"/>
        </w:rPr>
      </w:pPr>
      <w:r w:rsidRPr="0072147D">
        <w:rPr>
          <w:color w:val="262626" w:themeColor="text1" w:themeTint="D9"/>
          <w:sz w:val="24"/>
          <w:szCs w:val="24"/>
          <w:lang w:val="en-IN"/>
        </w:rPr>
        <w:t xml:space="preserve">Expand public charging stations in </w:t>
      </w:r>
      <w:r w:rsidRPr="0072147D">
        <w:rPr>
          <w:b/>
          <w:bCs/>
          <w:color w:val="262626" w:themeColor="text1" w:themeTint="D9"/>
          <w:sz w:val="24"/>
          <w:szCs w:val="24"/>
          <w:lang w:val="en-IN"/>
        </w:rPr>
        <w:t>female-dense urban zones</w:t>
      </w:r>
      <w:r w:rsidRPr="0072147D">
        <w:rPr>
          <w:color w:val="262626" w:themeColor="text1" w:themeTint="D9"/>
          <w:sz w:val="24"/>
          <w:szCs w:val="24"/>
          <w:lang w:val="en-IN"/>
        </w:rPr>
        <w:t>.</w:t>
      </w:r>
    </w:p>
    <w:p w14:paraId="395C9EED" w14:textId="77777777" w:rsidR="0072147D" w:rsidRPr="0072147D" w:rsidRDefault="0072147D" w:rsidP="0072147D">
      <w:pPr>
        <w:numPr>
          <w:ilvl w:val="0"/>
          <w:numId w:val="39"/>
        </w:numPr>
        <w:rPr>
          <w:color w:val="262626" w:themeColor="text1" w:themeTint="D9"/>
          <w:sz w:val="24"/>
          <w:szCs w:val="24"/>
          <w:lang w:val="en-IN"/>
        </w:rPr>
      </w:pPr>
      <w:r w:rsidRPr="0072147D">
        <w:rPr>
          <w:color w:val="262626" w:themeColor="text1" w:themeTint="D9"/>
          <w:sz w:val="24"/>
          <w:szCs w:val="24"/>
          <w:lang w:val="en-IN"/>
        </w:rPr>
        <w:t xml:space="preserve">Incentivize </w:t>
      </w:r>
      <w:r w:rsidRPr="0072147D">
        <w:rPr>
          <w:b/>
          <w:bCs/>
          <w:color w:val="262626" w:themeColor="text1" w:themeTint="D9"/>
          <w:sz w:val="24"/>
          <w:szCs w:val="24"/>
          <w:lang w:val="en-IN"/>
        </w:rPr>
        <w:t>affordable city-friendly EVs</w:t>
      </w:r>
      <w:r w:rsidRPr="0072147D">
        <w:rPr>
          <w:color w:val="262626" w:themeColor="text1" w:themeTint="D9"/>
          <w:sz w:val="24"/>
          <w:szCs w:val="24"/>
          <w:lang w:val="en-IN"/>
        </w:rPr>
        <w:t xml:space="preserve"> with safety enhancements.</w:t>
      </w:r>
    </w:p>
    <w:p w14:paraId="3149A9B7" w14:textId="77777777" w:rsidR="0072147D" w:rsidRPr="0072147D" w:rsidRDefault="0072147D" w:rsidP="0072147D">
      <w:pPr>
        <w:numPr>
          <w:ilvl w:val="0"/>
          <w:numId w:val="39"/>
        </w:numPr>
        <w:rPr>
          <w:color w:val="262626" w:themeColor="text1" w:themeTint="D9"/>
          <w:sz w:val="24"/>
          <w:szCs w:val="24"/>
          <w:lang w:val="en-IN"/>
        </w:rPr>
      </w:pPr>
      <w:r w:rsidRPr="0072147D">
        <w:rPr>
          <w:color w:val="262626" w:themeColor="text1" w:themeTint="D9"/>
          <w:sz w:val="24"/>
          <w:szCs w:val="24"/>
          <w:lang w:val="en-IN"/>
        </w:rPr>
        <w:t>Encourage inclusive branding in government EV campaigns.</w:t>
      </w:r>
    </w:p>
    <w:p w14:paraId="72008D1F" w14:textId="77777777" w:rsidR="0072147D" w:rsidRPr="0072147D" w:rsidRDefault="0072147D" w:rsidP="0072147D">
      <w:pPr>
        <w:rPr>
          <w:b/>
          <w:bCs/>
          <w:color w:val="262626" w:themeColor="text1" w:themeTint="D9"/>
          <w:sz w:val="24"/>
          <w:szCs w:val="24"/>
          <w:lang w:val="en-IN"/>
        </w:rPr>
      </w:pPr>
      <w:r w:rsidRPr="0072147D">
        <w:rPr>
          <w:b/>
          <w:bCs/>
          <w:color w:val="262626" w:themeColor="text1" w:themeTint="D9"/>
          <w:sz w:val="24"/>
          <w:szCs w:val="24"/>
          <w:lang w:val="en-IN"/>
        </w:rPr>
        <w:t>For Marketers:</w:t>
      </w:r>
    </w:p>
    <w:p w14:paraId="1A32CE95" w14:textId="77777777" w:rsidR="0072147D" w:rsidRPr="0072147D" w:rsidRDefault="0072147D" w:rsidP="0072147D">
      <w:pPr>
        <w:numPr>
          <w:ilvl w:val="0"/>
          <w:numId w:val="40"/>
        </w:numPr>
        <w:rPr>
          <w:color w:val="262626" w:themeColor="text1" w:themeTint="D9"/>
          <w:sz w:val="24"/>
          <w:szCs w:val="24"/>
          <w:lang w:val="en-IN"/>
        </w:rPr>
      </w:pPr>
      <w:r w:rsidRPr="0072147D">
        <w:rPr>
          <w:color w:val="262626" w:themeColor="text1" w:themeTint="D9"/>
          <w:sz w:val="24"/>
          <w:szCs w:val="24"/>
          <w:lang w:val="en-IN"/>
        </w:rPr>
        <w:t xml:space="preserve">Highlight </w:t>
      </w:r>
      <w:r w:rsidRPr="0072147D">
        <w:rPr>
          <w:b/>
          <w:bCs/>
          <w:color w:val="262626" w:themeColor="text1" w:themeTint="D9"/>
          <w:sz w:val="24"/>
          <w:szCs w:val="24"/>
          <w:lang w:val="en-IN"/>
        </w:rPr>
        <w:t>battery range &amp; speed</w:t>
      </w:r>
      <w:r w:rsidRPr="0072147D">
        <w:rPr>
          <w:color w:val="262626" w:themeColor="text1" w:themeTint="D9"/>
          <w:sz w:val="24"/>
          <w:szCs w:val="24"/>
          <w:lang w:val="en-IN"/>
        </w:rPr>
        <w:t xml:space="preserve"> for male audiences.</w:t>
      </w:r>
    </w:p>
    <w:p w14:paraId="2A2BE865" w14:textId="77777777" w:rsidR="0072147D" w:rsidRPr="0072147D" w:rsidRDefault="0072147D" w:rsidP="0072147D">
      <w:pPr>
        <w:numPr>
          <w:ilvl w:val="0"/>
          <w:numId w:val="40"/>
        </w:numPr>
        <w:rPr>
          <w:color w:val="262626" w:themeColor="text1" w:themeTint="D9"/>
          <w:sz w:val="24"/>
          <w:szCs w:val="24"/>
          <w:lang w:val="en-IN"/>
        </w:rPr>
      </w:pPr>
      <w:r w:rsidRPr="0072147D">
        <w:rPr>
          <w:color w:val="262626" w:themeColor="text1" w:themeTint="D9"/>
          <w:sz w:val="24"/>
          <w:szCs w:val="24"/>
          <w:lang w:val="en-IN"/>
        </w:rPr>
        <w:t xml:space="preserve">Emphasize </w:t>
      </w:r>
      <w:r w:rsidRPr="0072147D">
        <w:rPr>
          <w:b/>
          <w:bCs/>
          <w:color w:val="262626" w:themeColor="text1" w:themeTint="D9"/>
          <w:sz w:val="24"/>
          <w:szCs w:val="24"/>
          <w:lang w:val="en-IN"/>
        </w:rPr>
        <w:t>safety, low maintenance, and affordability</w:t>
      </w:r>
      <w:r w:rsidRPr="0072147D">
        <w:rPr>
          <w:color w:val="262626" w:themeColor="text1" w:themeTint="D9"/>
          <w:sz w:val="24"/>
          <w:szCs w:val="24"/>
          <w:lang w:val="en-IN"/>
        </w:rPr>
        <w:t xml:space="preserve"> for female-focused campaigns.</w:t>
      </w:r>
    </w:p>
    <w:p w14:paraId="717F425B" w14:textId="77777777" w:rsidR="0072147D" w:rsidRPr="0072147D" w:rsidRDefault="0072147D" w:rsidP="0072147D">
      <w:pPr>
        <w:numPr>
          <w:ilvl w:val="0"/>
          <w:numId w:val="40"/>
        </w:numPr>
        <w:rPr>
          <w:color w:val="262626" w:themeColor="text1" w:themeTint="D9"/>
          <w:sz w:val="24"/>
          <w:szCs w:val="24"/>
          <w:lang w:val="en-IN"/>
        </w:rPr>
      </w:pPr>
      <w:r w:rsidRPr="0072147D">
        <w:rPr>
          <w:color w:val="262626" w:themeColor="text1" w:themeTint="D9"/>
          <w:sz w:val="24"/>
          <w:szCs w:val="24"/>
          <w:lang w:val="en-IN"/>
        </w:rPr>
        <w:t xml:space="preserve">Promote </w:t>
      </w:r>
      <w:r w:rsidRPr="0072147D">
        <w:rPr>
          <w:b/>
          <w:bCs/>
          <w:color w:val="262626" w:themeColor="text1" w:themeTint="D9"/>
          <w:sz w:val="24"/>
          <w:szCs w:val="24"/>
          <w:lang w:val="en-IN"/>
        </w:rPr>
        <w:t>sustainability and inclusivity</w:t>
      </w:r>
      <w:r w:rsidRPr="0072147D">
        <w:rPr>
          <w:color w:val="262626" w:themeColor="text1" w:themeTint="D9"/>
          <w:sz w:val="24"/>
          <w:szCs w:val="24"/>
          <w:lang w:val="en-IN"/>
        </w:rPr>
        <w:t xml:space="preserve"> for non-binary and millennial/Gen Z buyers.</w:t>
      </w:r>
    </w:p>
    <w:p w14:paraId="24B66B18" w14:textId="77777777" w:rsidR="0072147D" w:rsidRPr="0072147D" w:rsidRDefault="0072147D" w:rsidP="009527AB">
      <w:pPr>
        <w:rPr>
          <w:color w:val="262626" w:themeColor="text1" w:themeTint="D9"/>
          <w:sz w:val="24"/>
          <w:szCs w:val="24"/>
          <w:lang w:val="en-IN"/>
        </w:rPr>
      </w:pPr>
    </w:p>
    <w:p w14:paraId="0682491E" w14:textId="77777777" w:rsidR="00F13A79" w:rsidRPr="0072147D" w:rsidRDefault="00000000">
      <w:pPr>
        <w:pStyle w:val="Heading1"/>
        <w:rPr>
          <w:sz w:val="32"/>
          <w:szCs w:val="32"/>
        </w:rPr>
      </w:pPr>
      <w:r w:rsidRPr="0072147D">
        <w:rPr>
          <w:sz w:val="32"/>
          <w:szCs w:val="32"/>
        </w:rPr>
        <w:lastRenderedPageBreak/>
        <w:t>Conclusion</w:t>
      </w:r>
    </w:p>
    <w:p w14:paraId="76D8A1D5" w14:textId="09BFDD69" w:rsidR="009527AB" w:rsidRPr="009527AB" w:rsidRDefault="00000000" w:rsidP="009527AB">
      <w:r>
        <w:t>While the Indian EV market is often analyzed regionally, gender adds a new layer to segmentation. With the right data and gender-based personalization, startups can unlock underexplored market segments.</w:t>
      </w:r>
    </w:p>
    <w:p w14:paraId="6FC558FE" w14:textId="77777777" w:rsidR="009527AB" w:rsidRPr="009527AB" w:rsidRDefault="009527AB" w:rsidP="009527AB">
      <w:pPr>
        <w:rPr>
          <w:lang w:val="en-IN"/>
        </w:rPr>
      </w:pPr>
      <w:r w:rsidRPr="009527AB">
        <w:rPr>
          <w:lang w:val="en-IN"/>
        </w:rPr>
        <w:t>Incorporating gender into EV market segmentation allows:</w:t>
      </w:r>
    </w:p>
    <w:p w14:paraId="00F408C8" w14:textId="77777777" w:rsidR="009527AB" w:rsidRPr="009527AB" w:rsidRDefault="009527AB" w:rsidP="009527AB">
      <w:pPr>
        <w:numPr>
          <w:ilvl w:val="0"/>
          <w:numId w:val="26"/>
        </w:numPr>
        <w:rPr>
          <w:lang w:val="en-IN"/>
        </w:rPr>
      </w:pPr>
      <w:r w:rsidRPr="009527AB">
        <w:rPr>
          <w:lang w:val="en-IN"/>
        </w:rPr>
        <w:t xml:space="preserve">More </w:t>
      </w:r>
      <w:r w:rsidRPr="009527AB">
        <w:rPr>
          <w:b/>
          <w:bCs/>
          <w:lang w:val="en-IN"/>
        </w:rPr>
        <w:t>accurate buyer profiling</w:t>
      </w:r>
    </w:p>
    <w:p w14:paraId="2D01818D" w14:textId="77777777" w:rsidR="009527AB" w:rsidRPr="009527AB" w:rsidRDefault="009527AB" w:rsidP="009527AB">
      <w:pPr>
        <w:numPr>
          <w:ilvl w:val="0"/>
          <w:numId w:val="26"/>
        </w:numPr>
        <w:rPr>
          <w:lang w:val="en-IN"/>
        </w:rPr>
      </w:pPr>
      <w:r w:rsidRPr="009527AB">
        <w:rPr>
          <w:lang w:val="en-IN"/>
        </w:rPr>
        <w:t xml:space="preserve">Better </w:t>
      </w:r>
      <w:r w:rsidRPr="009527AB">
        <w:rPr>
          <w:b/>
          <w:bCs/>
          <w:lang w:val="en-IN"/>
        </w:rPr>
        <w:t>product-market fit</w:t>
      </w:r>
    </w:p>
    <w:p w14:paraId="2DD3CE19" w14:textId="77777777" w:rsidR="009527AB" w:rsidRPr="009527AB" w:rsidRDefault="009527AB" w:rsidP="009527AB">
      <w:pPr>
        <w:numPr>
          <w:ilvl w:val="0"/>
          <w:numId w:val="26"/>
        </w:numPr>
        <w:rPr>
          <w:lang w:val="en-IN"/>
        </w:rPr>
      </w:pPr>
      <w:r w:rsidRPr="009527AB">
        <w:rPr>
          <w:lang w:val="en-IN"/>
        </w:rPr>
        <w:t xml:space="preserve">Increased </w:t>
      </w:r>
      <w:r w:rsidRPr="009527AB">
        <w:rPr>
          <w:b/>
          <w:bCs/>
          <w:lang w:val="en-IN"/>
        </w:rPr>
        <w:t>adoption in underserved segments</w:t>
      </w:r>
    </w:p>
    <w:p w14:paraId="31966C30" w14:textId="77777777" w:rsidR="009527AB" w:rsidRDefault="009527AB" w:rsidP="009527AB">
      <w:pPr>
        <w:rPr>
          <w:lang w:val="en-IN"/>
        </w:rPr>
      </w:pPr>
      <w:r w:rsidRPr="009527AB">
        <w:rPr>
          <w:lang w:val="en-IN"/>
        </w:rPr>
        <w:t xml:space="preserve">With India’s EV market projected to grow to ₹40–50 lakh crore by 2030, the opportunity lies in </w:t>
      </w:r>
      <w:r w:rsidRPr="009527AB">
        <w:rPr>
          <w:b/>
          <w:bCs/>
          <w:lang w:val="en-IN"/>
        </w:rPr>
        <w:t>targeting each gender segment meaningfully</w:t>
      </w:r>
      <w:r w:rsidRPr="009527AB">
        <w:rPr>
          <w:lang w:val="en-IN"/>
        </w:rPr>
        <w:t xml:space="preserve">, building </w:t>
      </w:r>
      <w:r w:rsidRPr="009527AB">
        <w:rPr>
          <w:b/>
          <w:bCs/>
          <w:lang w:val="en-IN"/>
        </w:rPr>
        <w:t>inclusive products</w:t>
      </w:r>
      <w:r w:rsidRPr="009527AB">
        <w:rPr>
          <w:lang w:val="en-IN"/>
        </w:rPr>
        <w:t xml:space="preserve">, and supporting </w:t>
      </w:r>
      <w:r w:rsidRPr="009527AB">
        <w:rPr>
          <w:b/>
          <w:bCs/>
          <w:lang w:val="en-IN"/>
        </w:rPr>
        <w:t>equitable infrastructure</w:t>
      </w:r>
      <w:r w:rsidRPr="009527AB">
        <w:rPr>
          <w:lang w:val="en-IN"/>
        </w:rPr>
        <w:t>.</w:t>
      </w:r>
    </w:p>
    <w:p w14:paraId="54CFCA4C" w14:textId="77777777" w:rsidR="0054202A" w:rsidRPr="009527AB" w:rsidRDefault="0054202A" w:rsidP="009527AB">
      <w:pPr>
        <w:rPr>
          <w:lang w:val="en-IN"/>
        </w:rPr>
      </w:pPr>
    </w:p>
    <w:p w14:paraId="15A12BC2" w14:textId="77777777" w:rsidR="0054202A" w:rsidRPr="00EE3A77" w:rsidRDefault="0054202A" w:rsidP="00EE3A77">
      <w:pPr>
        <w:rPr>
          <w:color w:val="365F91" w:themeColor="accent1" w:themeShade="BF"/>
          <w:sz w:val="28"/>
          <w:szCs w:val="28"/>
        </w:rPr>
      </w:pPr>
    </w:p>
    <w:sectPr w:rsidR="0054202A" w:rsidRPr="00EE3A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6B68FC"/>
    <w:multiLevelType w:val="multilevel"/>
    <w:tmpl w:val="9D3E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5576E7"/>
    <w:multiLevelType w:val="multilevel"/>
    <w:tmpl w:val="78EE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023CDB"/>
    <w:multiLevelType w:val="multilevel"/>
    <w:tmpl w:val="B0C6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6478C9"/>
    <w:multiLevelType w:val="hybridMultilevel"/>
    <w:tmpl w:val="2FCE6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305311"/>
    <w:multiLevelType w:val="multilevel"/>
    <w:tmpl w:val="F4EE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973945"/>
    <w:multiLevelType w:val="multilevel"/>
    <w:tmpl w:val="AAA8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3C2172"/>
    <w:multiLevelType w:val="multilevel"/>
    <w:tmpl w:val="7B8E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F60E03"/>
    <w:multiLevelType w:val="multilevel"/>
    <w:tmpl w:val="7F8C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183841"/>
    <w:multiLevelType w:val="multilevel"/>
    <w:tmpl w:val="BFF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2004A8"/>
    <w:multiLevelType w:val="multilevel"/>
    <w:tmpl w:val="C012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494865"/>
    <w:multiLevelType w:val="hybridMultilevel"/>
    <w:tmpl w:val="25429A4C"/>
    <w:lvl w:ilvl="0" w:tplc="40090009">
      <w:start w:val="1"/>
      <w:numFmt w:val="bullet"/>
      <w:lvlText w:val=""/>
      <w:lvlJc w:val="left"/>
      <w:pPr>
        <w:ind w:left="13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20" w15:restartNumberingAfterBreak="0">
    <w:nsid w:val="46DD4BB9"/>
    <w:multiLevelType w:val="multilevel"/>
    <w:tmpl w:val="6B36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E1607D"/>
    <w:multiLevelType w:val="multilevel"/>
    <w:tmpl w:val="BF92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BD7384"/>
    <w:multiLevelType w:val="hybridMultilevel"/>
    <w:tmpl w:val="C4884ED8"/>
    <w:lvl w:ilvl="0" w:tplc="40090009">
      <w:start w:val="1"/>
      <w:numFmt w:val="bullet"/>
      <w:lvlText w:val=""/>
      <w:lvlJc w:val="left"/>
      <w:pPr>
        <w:ind w:left="83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3" w15:restartNumberingAfterBreak="0">
    <w:nsid w:val="4D1C65C0"/>
    <w:multiLevelType w:val="multilevel"/>
    <w:tmpl w:val="A332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540DF4"/>
    <w:multiLevelType w:val="multilevel"/>
    <w:tmpl w:val="F6FC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CC4688"/>
    <w:multiLevelType w:val="multilevel"/>
    <w:tmpl w:val="057E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7F7271"/>
    <w:multiLevelType w:val="multilevel"/>
    <w:tmpl w:val="7556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353B63"/>
    <w:multiLevelType w:val="multilevel"/>
    <w:tmpl w:val="0402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D96808"/>
    <w:multiLevelType w:val="hybridMultilevel"/>
    <w:tmpl w:val="7110E4D8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9" w15:restartNumberingAfterBreak="0">
    <w:nsid w:val="5EED7E99"/>
    <w:multiLevelType w:val="multilevel"/>
    <w:tmpl w:val="FDD4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E00F8E"/>
    <w:multiLevelType w:val="multilevel"/>
    <w:tmpl w:val="CFF2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687BEC"/>
    <w:multiLevelType w:val="multilevel"/>
    <w:tmpl w:val="D05E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D2255F"/>
    <w:multiLevelType w:val="multilevel"/>
    <w:tmpl w:val="DD6C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4571B0"/>
    <w:multiLevelType w:val="multilevel"/>
    <w:tmpl w:val="A508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B7279A"/>
    <w:multiLevelType w:val="multilevel"/>
    <w:tmpl w:val="FF92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FE0CC4"/>
    <w:multiLevelType w:val="multilevel"/>
    <w:tmpl w:val="D092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F57246"/>
    <w:multiLevelType w:val="multilevel"/>
    <w:tmpl w:val="75E2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D853FE"/>
    <w:multiLevelType w:val="multilevel"/>
    <w:tmpl w:val="058A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4B0DC4"/>
    <w:multiLevelType w:val="multilevel"/>
    <w:tmpl w:val="7E56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F44FAC"/>
    <w:multiLevelType w:val="multilevel"/>
    <w:tmpl w:val="7D98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CD2AFB"/>
    <w:multiLevelType w:val="multilevel"/>
    <w:tmpl w:val="123C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0F0A70"/>
    <w:multiLevelType w:val="multilevel"/>
    <w:tmpl w:val="5C92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244509">
    <w:abstractNumId w:val="8"/>
  </w:num>
  <w:num w:numId="2" w16cid:durableId="1112750313">
    <w:abstractNumId w:val="6"/>
  </w:num>
  <w:num w:numId="3" w16cid:durableId="16659803">
    <w:abstractNumId w:val="5"/>
  </w:num>
  <w:num w:numId="4" w16cid:durableId="2141798377">
    <w:abstractNumId w:val="4"/>
  </w:num>
  <w:num w:numId="5" w16cid:durableId="227232331">
    <w:abstractNumId w:val="7"/>
  </w:num>
  <w:num w:numId="6" w16cid:durableId="916673910">
    <w:abstractNumId w:val="3"/>
  </w:num>
  <w:num w:numId="7" w16cid:durableId="620068681">
    <w:abstractNumId w:val="2"/>
  </w:num>
  <w:num w:numId="8" w16cid:durableId="444620240">
    <w:abstractNumId w:val="1"/>
  </w:num>
  <w:num w:numId="9" w16cid:durableId="481776613">
    <w:abstractNumId w:val="0"/>
  </w:num>
  <w:num w:numId="10" w16cid:durableId="1355304114">
    <w:abstractNumId w:val="34"/>
  </w:num>
  <w:num w:numId="11" w16cid:durableId="1114667495">
    <w:abstractNumId w:val="30"/>
  </w:num>
  <w:num w:numId="12" w16cid:durableId="1503735331">
    <w:abstractNumId w:val="35"/>
  </w:num>
  <w:num w:numId="13" w16cid:durableId="1513642528">
    <w:abstractNumId w:val="37"/>
  </w:num>
  <w:num w:numId="14" w16cid:durableId="384304758">
    <w:abstractNumId w:val="10"/>
  </w:num>
  <w:num w:numId="15" w16cid:durableId="1407605701">
    <w:abstractNumId w:val="18"/>
  </w:num>
  <w:num w:numId="16" w16cid:durableId="1019622291">
    <w:abstractNumId w:val="31"/>
  </w:num>
  <w:num w:numId="17" w16cid:durableId="474762034">
    <w:abstractNumId w:val="38"/>
  </w:num>
  <w:num w:numId="18" w16cid:durableId="1445689353">
    <w:abstractNumId w:val="9"/>
  </w:num>
  <w:num w:numId="19" w16cid:durableId="2019381652">
    <w:abstractNumId w:val="17"/>
  </w:num>
  <w:num w:numId="20" w16cid:durableId="169947981">
    <w:abstractNumId w:val="28"/>
  </w:num>
  <w:num w:numId="21" w16cid:durableId="1361933587">
    <w:abstractNumId w:val="22"/>
  </w:num>
  <w:num w:numId="22" w16cid:durableId="497770594">
    <w:abstractNumId w:val="41"/>
  </w:num>
  <w:num w:numId="23" w16cid:durableId="200367877">
    <w:abstractNumId w:val="29"/>
  </w:num>
  <w:num w:numId="24" w16cid:durableId="1221600113">
    <w:abstractNumId w:val="16"/>
  </w:num>
  <w:num w:numId="25" w16cid:durableId="1446466139">
    <w:abstractNumId w:val="26"/>
  </w:num>
  <w:num w:numId="26" w16cid:durableId="883907984">
    <w:abstractNumId w:val="33"/>
  </w:num>
  <w:num w:numId="27" w16cid:durableId="93016565">
    <w:abstractNumId w:val="36"/>
  </w:num>
  <w:num w:numId="28" w16cid:durableId="1672634943">
    <w:abstractNumId w:val="32"/>
  </w:num>
  <w:num w:numId="29" w16cid:durableId="543761506">
    <w:abstractNumId w:val="23"/>
  </w:num>
  <w:num w:numId="30" w16cid:durableId="1471165887">
    <w:abstractNumId w:val="40"/>
  </w:num>
  <w:num w:numId="31" w16cid:durableId="2020233403">
    <w:abstractNumId w:val="14"/>
  </w:num>
  <w:num w:numId="32" w16cid:durableId="1561747177">
    <w:abstractNumId w:val="27"/>
  </w:num>
  <w:num w:numId="33" w16cid:durableId="2029867359">
    <w:abstractNumId w:val="25"/>
  </w:num>
  <w:num w:numId="34" w16cid:durableId="1509442792">
    <w:abstractNumId w:val="13"/>
  </w:num>
  <w:num w:numId="35" w16cid:durableId="918951530">
    <w:abstractNumId w:val="20"/>
  </w:num>
  <w:num w:numId="36" w16cid:durableId="1329866235">
    <w:abstractNumId w:val="11"/>
  </w:num>
  <w:num w:numId="37" w16cid:durableId="779302502">
    <w:abstractNumId w:val="24"/>
  </w:num>
  <w:num w:numId="38" w16cid:durableId="2052613256">
    <w:abstractNumId w:val="15"/>
  </w:num>
  <w:num w:numId="39" w16cid:durableId="1089473239">
    <w:abstractNumId w:val="21"/>
  </w:num>
  <w:num w:numId="40" w16cid:durableId="382289518">
    <w:abstractNumId w:val="39"/>
  </w:num>
  <w:num w:numId="41" w16cid:durableId="910967041">
    <w:abstractNumId w:val="12"/>
  </w:num>
  <w:num w:numId="42" w16cid:durableId="41825586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470C0"/>
    <w:rsid w:val="003D08DD"/>
    <w:rsid w:val="003F0A19"/>
    <w:rsid w:val="00433D89"/>
    <w:rsid w:val="004375DC"/>
    <w:rsid w:val="00483DD5"/>
    <w:rsid w:val="0054202A"/>
    <w:rsid w:val="00572044"/>
    <w:rsid w:val="005C25BE"/>
    <w:rsid w:val="0072147D"/>
    <w:rsid w:val="009527AB"/>
    <w:rsid w:val="00AA1D8D"/>
    <w:rsid w:val="00AF192C"/>
    <w:rsid w:val="00B47730"/>
    <w:rsid w:val="00B867B2"/>
    <w:rsid w:val="00CB0664"/>
    <w:rsid w:val="00E41D2E"/>
    <w:rsid w:val="00EB7E88"/>
    <w:rsid w:val="00EE3A77"/>
    <w:rsid w:val="00F13A79"/>
    <w:rsid w:val="00F40EFB"/>
    <w:rsid w:val="00F633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BC07DA"/>
  <w14:defaultImageDpi w14:val="300"/>
  <w15:docId w15:val="{C7EF1C08-F5CC-497D-AF04-454691EB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16</Pages>
  <Words>1878</Words>
  <Characters>10710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tabish anwar</cp:lastModifiedBy>
  <cp:revision>3</cp:revision>
  <dcterms:created xsi:type="dcterms:W3CDTF">2025-04-14T15:40:00Z</dcterms:created>
  <dcterms:modified xsi:type="dcterms:W3CDTF">2025-04-15T08:17:00Z</dcterms:modified>
  <cp:category/>
</cp:coreProperties>
</file>